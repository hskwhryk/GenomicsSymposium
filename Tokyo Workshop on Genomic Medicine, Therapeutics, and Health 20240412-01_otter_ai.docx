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20240412-01</w:t>
      </w:r>
    </w:p>
    <w:p>
      <w:r>
        <w:rPr>
          <w:rFonts w:ascii="Arial" w:hAnsi="Arial"/>
          <w:color w:val="4F6880"/>
          <w:sz w:val="22"/>
        </w:rPr>
        <w:t>Fri, Apr 12, 2024 9:03AM • 46:16</w:t>
      </w:r>
    </w:p>
    <w:p>
      <w:pPr>
        <w:spacing w:before="440" w:after="0"/>
      </w:pPr>
      <w:r>
        <w:rPr>
          <w:rFonts w:ascii="Arial" w:hAnsi="Arial"/>
          <w:b/>
          <w:color w:val="4F6880"/>
          <w:sz w:val="22"/>
        </w:rPr>
        <w:t>SUMMARY KEYWORDS</w:t>
      </w:r>
    </w:p>
    <w:p>
      <w:r>
        <w:rPr>
          <w:rFonts w:ascii="Arial" w:hAnsi="Arial"/>
          <w:color w:val="4F6880"/>
          <w:sz w:val="22"/>
        </w:rPr>
        <w:t>data, analysis, participant, results, sit, integrated, university, researchers, people, japanese, case, asked, important, decided, examinations, center, services, hospital, set, future</w:t>
      </w:r>
    </w:p>
    <w:p>
      <w:pPr>
        <w:spacing w:after="0"/>
      </w:pPr>
    </w:p>
    <w:p>
      <w:pPr>
        <w:spacing w:after="0"/>
      </w:pPr>
      <w:r>
        <w:rPr>
          <w:rFonts w:ascii="Arial" w:hAnsi="Arial"/>
          <w:color w:val="5D7284"/>
          <w:sz w:val="22"/>
        </w:rPr>
        <w:t>00:01</w:t>
      </w:r>
    </w:p>
    <w:p>
      <w:pPr>
        <w:spacing w:after="0"/>
      </w:pPr>
      <w:r>
        <w:rPr>
          <w:rFonts w:ascii="Arial" w:hAnsi="Arial"/>
          <w:sz w:val="22"/>
        </w:rPr>
        <w:t>As we discussed yesterday, genomic data enables causal which is going to lead to the station of pathogenesis and that we automatically drops. So it is expected that collaboration among, among by biobanks Loudwire. It just does led by Western countries with a pastor promote a combined services. And next one application of human genome data research is polygenic risk score. However, it is known that the accuracy of the same PRs varies depending on the human population to assess the feasibility of demanding DrSc society, it is necessary to evaluate its predictive accuracy in that part of society and examine the evidence and find them. It is important to note that, not all biobanks provides the same data. In each biobank researchers perform unique measurements and the related analysis, causal inference and accuracy measurement so PRs can only be used in that cohort. So, by understanding how each cohort is unique, we will be able to gain insights into the future direction of research and the path to social and today we also have the opportunity to hear from two researchers researchers</w:t>
      </w:r>
    </w:p>
    <w:p>
      <w:pPr>
        <w:spacing w:after="0"/>
      </w:pPr>
    </w:p>
    <w:p>
      <w:pPr>
        <w:spacing w:after="0"/>
      </w:pPr>
      <w:r>
        <w:rPr>
          <w:rFonts w:ascii="Arial" w:hAnsi="Arial"/>
          <w:color w:val="5D7284"/>
          <w:sz w:val="22"/>
        </w:rPr>
        <w:t>01:48</w:t>
      </w:r>
    </w:p>
    <w:p>
      <w:pPr>
        <w:spacing w:after="0"/>
      </w:pPr>
      <w:r>
        <w:rPr>
          <w:rFonts w:ascii="Arial" w:hAnsi="Arial"/>
          <w:sz w:val="22"/>
        </w:rPr>
        <w:t>who have liberalized these resources to make significant oils, significant studies in Utica, we talk how the extensive biological measurements which I think are kind of digitalization human status may provide you insights into human biology and possibility. And shohet on the other hand, make use so existing data set but newly developed a model by which to which can add values to the foundation, causal inferences of their work expensive device now, how are we going to set up operation and sharing of knowledge on diseases? And as we embark on today's journey, let's keep in mind that potential science to transport healthcare and the group improve lives with us embrace the spirit of collaboration and openness that is essential for the progress about many of you might have been aware of the openness of the UK biobank that we discussed yesterday. And I believe he was quite shocking when we first learned about it. Then I asked Rory Why don't you get by with this open? And his answer was simple. It's a win win situation for everyone. Then he explains that it's open because it benefits the by the researchers and everyone involved. I hope that this will also be you will further expand the into a future where data from bio banks around the world is integrated and available for us. It goes without saying that this will be a win for researchers. But I also hope that the understanding spreads to get a window by box, the participants and the patients as well leading to a world where everyone it's really integrated. I wish you all a fruitful and inspiring day</w:t>
      </w:r>
    </w:p>
    <w:p>
      <w:pPr>
        <w:spacing w:after="0"/>
      </w:pPr>
    </w:p>
    <w:p>
      <w:pPr>
        <w:spacing w:after="0"/>
      </w:pPr>
      <w:r>
        <w:rPr>
          <w:rFonts w:ascii="Arial" w:hAnsi="Arial"/>
          <w:color w:val="5D7284"/>
          <w:sz w:val="22"/>
        </w:rPr>
        <w:t>04:10</w:t>
      </w:r>
    </w:p>
    <w:p>
      <w:pPr>
        <w:spacing w:after="0"/>
      </w:pPr>
      <w:r>
        <w:rPr>
          <w:rFonts w:ascii="Arial" w:hAnsi="Arial"/>
          <w:sz w:val="22"/>
        </w:rPr>
        <w:t>let's start the session. Our first speaker is Professor masa Yamamoto, from Ohio University. He's the head of the Tokyo medical marijuana organization. And he has recently made two videos please take advantage of this honorable recently Thank you very much.</w:t>
      </w:r>
    </w:p>
    <w:p>
      <w:pPr>
        <w:spacing w:after="0"/>
      </w:pPr>
    </w:p>
    <w:p>
      <w:pPr>
        <w:spacing w:after="0"/>
      </w:pPr>
      <w:r>
        <w:rPr>
          <w:rFonts w:ascii="Arial" w:hAnsi="Arial"/>
          <w:color w:val="5D7284"/>
          <w:sz w:val="22"/>
        </w:rPr>
        <w:t>05:00</w:t>
      </w:r>
    </w:p>
    <w:p>
      <w:pPr>
        <w:spacing w:after="0"/>
      </w:pPr>
      <w:r>
        <w:rPr>
          <w:rFonts w:ascii="Arial" w:hAnsi="Arial"/>
          <w:sz w:val="22"/>
        </w:rPr>
        <w:t>For the invitation from an organization in St. Joseph. My name is usually people call me mercy</w:t>
      </w:r>
    </w:p>
    <w:p>
      <w:pPr>
        <w:spacing w:after="0"/>
      </w:pPr>
    </w:p>
    <w:p>
      <w:pPr>
        <w:spacing w:after="0"/>
      </w:pPr>
      <w:r>
        <w:rPr>
          <w:rFonts w:ascii="Arial" w:hAnsi="Arial"/>
          <w:color w:val="5D7284"/>
          <w:sz w:val="22"/>
        </w:rPr>
        <w:t>05:18</w:t>
      </w:r>
    </w:p>
    <w:p>
      <w:pPr>
        <w:spacing w:after="0"/>
      </w:pPr>
      <w:r>
        <w:rPr>
          <w:rFonts w:ascii="Arial" w:hAnsi="Arial"/>
          <w:sz w:val="22"/>
        </w:rPr>
        <w:t>mercy and I've been working on the open medical care as he is a</w:t>
      </w:r>
    </w:p>
    <w:p>
      <w:pPr>
        <w:spacing w:after="0"/>
      </w:pPr>
    </w:p>
    <w:p>
      <w:pPr>
        <w:spacing w:after="0"/>
      </w:pPr>
      <w:r>
        <w:rPr>
          <w:rFonts w:ascii="Arial" w:hAnsi="Arial"/>
          <w:color w:val="5D7284"/>
          <w:sz w:val="22"/>
        </w:rPr>
        <w:t>05:34</w:t>
      </w:r>
    </w:p>
    <w:p>
      <w:pPr>
        <w:spacing w:after="0"/>
      </w:pPr>
      <w:r>
        <w:rPr>
          <w:rFonts w:ascii="Arial" w:hAnsi="Arial"/>
          <w:sz w:val="22"/>
        </w:rPr>
        <w:t>reference in Arizona, in Arizona in the area of Costa Rica, we are interested in diversity is the process</w:t>
      </w:r>
    </w:p>
    <w:p>
      <w:pPr>
        <w:spacing w:after="0"/>
      </w:pPr>
    </w:p>
    <w:p>
      <w:pPr>
        <w:spacing w:after="0"/>
      </w:pPr>
      <w:r>
        <w:rPr>
          <w:rFonts w:ascii="Arial" w:hAnsi="Arial"/>
          <w:color w:val="5D7284"/>
          <w:sz w:val="22"/>
        </w:rPr>
        <w:t>05:48</w:t>
      </w:r>
    </w:p>
    <w:p>
      <w:pPr>
        <w:spacing w:after="0"/>
      </w:pPr>
      <w:r>
        <w:rPr>
          <w:rFonts w:ascii="Arial" w:hAnsi="Arial"/>
          <w:sz w:val="22"/>
        </w:rPr>
        <w:t>so decided to create a new construction called diversity and</w:t>
      </w:r>
    </w:p>
    <w:p>
      <w:pPr>
        <w:spacing w:after="0"/>
      </w:pPr>
    </w:p>
    <w:p>
      <w:pPr>
        <w:spacing w:after="0"/>
      </w:pPr>
      <w:r>
        <w:rPr>
          <w:rFonts w:ascii="Arial" w:hAnsi="Arial"/>
          <w:color w:val="5D7284"/>
          <w:sz w:val="22"/>
        </w:rPr>
        <w:t>05:59</w:t>
      </w:r>
    </w:p>
    <w:p>
      <w:pPr>
        <w:spacing w:after="0"/>
      </w:pPr>
      <w:r>
        <w:rPr>
          <w:rFonts w:ascii="Arial" w:hAnsi="Arial"/>
          <w:sz w:val="22"/>
        </w:rPr>
        <w:t>we are thinking</w:t>
      </w:r>
    </w:p>
    <w:p>
      <w:pPr>
        <w:spacing w:after="0"/>
      </w:pPr>
    </w:p>
    <w:p>
      <w:pPr>
        <w:spacing w:after="0"/>
      </w:pPr>
      <w:r>
        <w:rPr>
          <w:rFonts w:ascii="Arial" w:hAnsi="Arial"/>
          <w:color w:val="5D7284"/>
          <w:sz w:val="22"/>
        </w:rPr>
        <w:t>06:02</w:t>
      </w:r>
    </w:p>
    <w:p>
      <w:pPr>
        <w:spacing w:after="0"/>
      </w:pPr>
      <w:r>
        <w:rPr>
          <w:rFonts w:ascii="Arial" w:hAnsi="Arial"/>
          <w:sz w:val="22"/>
        </w:rPr>
        <w:t>the monster device medicine the people who suffer from prostate cancer</w:t>
      </w:r>
    </w:p>
    <w:p>
      <w:pPr>
        <w:spacing w:after="0"/>
      </w:pPr>
    </w:p>
    <w:p>
      <w:pPr>
        <w:spacing w:after="0"/>
      </w:pPr>
      <w:r>
        <w:rPr>
          <w:rFonts w:ascii="Arial" w:hAnsi="Arial"/>
          <w:color w:val="5D7284"/>
          <w:sz w:val="22"/>
        </w:rPr>
        <w:t>06:08</w:t>
      </w:r>
    </w:p>
    <w:p>
      <w:pPr>
        <w:spacing w:after="0"/>
      </w:pPr>
      <w:r>
        <w:rPr>
          <w:rFonts w:ascii="Arial" w:hAnsi="Arial"/>
          <w:sz w:val="22"/>
        </w:rPr>
        <w:t>and other than the result that personalized medicine is</w:t>
      </w:r>
    </w:p>
    <w:p>
      <w:pPr>
        <w:spacing w:after="0"/>
      </w:pPr>
    </w:p>
    <w:p>
      <w:pPr>
        <w:spacing w:after="0"/>
      </w:pPr>
      <w:r>
        <w:rPr>
          <w:rFonts w:ascii="Arial" w:hAnsi="Arial"/>
          <w:color w:val="5D7284"/>
          <w:sz w:val="22"/>
        </w:rPr>
        <w:t>06:15</w:t>
      </w:r>
    </w:p>
    <w:p>
      <w:pPr>
        <w:spacing w:after="0"/>
      </w:pPr>
      <w:r>
        <w:rPr>
          <w:rFonts w:ascii="Arial" w:hAnsi="Arial"/>
          <w:sz w:val="22"/>
        </w:rPr>
        <w:t>the most advanced medicine so we decided to work on this and we're working is</w:t>
      </w:r>
    </w:p>
    <w:p>
      <w:pPr>
        <w:spacing w:after="0"/>
      </w:pPr>
    </w:p>
    <w:p>
      <w:pPr>
        <w:spacing w:after="0"/>
      </w:pPr>
      <w:r>
        <w:rPr>
          <w:rFonts w:ascii="Arial" w:hAnsi="Arial"/>
          <w:color w:val="5D7284"/>
          <w:sz w:val="22"/>
        </w:rPr>
        <w:t>06:23</w:t>
      </w:r>
    </w:p>
    <w:p>
      <w:pPr>
        <w:spacing w:after="0"/>
      </w:pPr>
      <w:r>
        <w:rPr>
          <w:rFonts w:ascii="Arial" w:hAnsi="Arial"/>
          <w:sz w:val="22"/>
        </w:rPr>
        <w:t>we deployed</w:t>
      </w:r>
    </w:p>
    <w:p>
      <w:pPr>
        <w:spacing w:after="0"/>
      </w:pPr>
    </w:p>
    <w:p>
      <w:pPr>
        <w:spacing w:after="0"/>
      </w:pPr>
      <w:r>
        <w:rPr>
          <w:rFonts w:ascii="Arial" w:hAnsi="Arial"/>
          <w:color w:val="5D7284"/>
          <w:sz w:val="22"/>
        </w:rPr>
        <w:t>06:26</w:t>
      </w:r>
    </w:p>
    <w:p>
      <w:pPr>
        <w:spacing w:after="0"/>
      </w:pPr>
      <w:r>
        <w:rPr>
          <w:rFonts w:ascii="Arial" w:hAnsi="Arial"/>
          <w:sz w:val="22"/>
        </w:rPr>
        <w:t>the Pennsy center as much as possible. And then the business as a business and as the data and information and this includes the cohort study using the General</w:t>
      </w:r>
    </w:p>
    <w:p>
      <w:pPr>
        <w:spacing w:after="0"/>
      </w:pPr>
    </w:p>
    <w:p>
      <w:pPr>
        <w:spacing w:after="0"/>
      </w:pPr>
      <w:r>
        <w:rPr>
          <w:rFonts w:ascii="Arial" w:hAnsi="Arial"/>
          <w:color w:val="5D7284"/>
          <w:sz w:val="22"/>
        </w:rPr>
        <w:t>06:52</w:t>
      </w:r>
    </w:p>
    <w:p>
      <w:pPr>
        <w:spacing w:after="0"/>
      </w:pPr>
      <w:r>
        <w:rPr>
          <w:rFonts w:ascii="Arial" w:hAnsi="Arial"/>
          <w:sz w:val="22"/>
        </w:rPr>
        <w:t>General cohort and</w:t>
      </w:r>
    </w:p>
    <w:p>
      <w:pPr>
        <w:spacing w:after="0"/>
      </w:pPr>
    </w:p>
    <w:p>
      <w:pPr>
        <w:spacing w:after="0"/>
      </w:pPr>
      <w:r>
        <w:rPr>
          <w:rFonts w:ascii="Arial" w:hAnsi="Arial"/>
          <w:color w:val="5D7284"/>
          <w:sz w:val="22"/>
        </w:rPr>
        <w:t>06:53</w:t>
      </w:r>
    </w:p>
    <w:p>
      <w:pPr>
        <w:spacing w:after="0"/>
      </w:pPr>
      <w:r>
        <w:rPr>
          <w:rFonts w:ascii="Arial" w:hAnsi="Arial"/>
          <w:sz w:val="22"/>
        </w:rPr>
        <w:t>also the intelligence</w:t>
      </w:r>
    </w:p>
    <w:p>
      <w:pPr>
        <w:spacing w:after="0"/>
      </w:pPr>
    </w:p>
    <w:p>
      <w:pPr>
        <w:spacing w:after="0"/>
      </w:pPr>
      <w:r>
        <w:rPr>
          <w:rFonts w:ascii="Arial" w:hAnsi="Arial"/>
          <w:color w:val="5D7284"/>
          <w:sz w:val="22"/>
        </w:rPr>
        <w:t>06:55</w:t>
      </w:r>
    </w:p>
    <w:p>
      <w:pPr>
        <w:spacing w:after="0"/>
      </w:pPr>
      <w:r>
        <w:rPr>
          <w:rFonts w:ascii="Arial" w:hAnsi="Arial"/>
          <w:sz w:val="22"/>
        </w:rPr>
        <w:t>is necessary for</w:t>
      </w:r>
    </w:p>
    <w:p>
      <w:pPr>
        <w:spacing w:after="0"/>
      </w:pPr>
    </w:p>
    <w:p>
      <w:pPr>
        <w:spacing w:after="0"/>
      </w:pPr>
      <w:r>
        <w:rPr>
          <w:rFonts w:ascii="Arial" w:hAnsi="Arial"/>
          <w:color w:val="5D7284"/>
          <w:sz w:val="22"/>
        </w:rPr>
        <w:t>06:57</w:t>
      </w:r>
    </w:p>
    <w:p>
      <w:pPr>
        <w:spacing w:after="0"/>
      </w:pPr>
      <w:r>
        <w:rPr>
          <w:rFonts w:ascii="Arial" w:hAnsi="Arial"/>
          <w:sz w:val="22"/>
        </w:rPr>
        <w:t>the commodities that have been picked up vary between genetics and</w:t>
      </w:r>
    </w:p>
    <w:p>
      <w:pPr>
        <w:spacing w:after="0"/>
      </w:pPr>
    </w:p>
    <w:p>
      <w:pPr>
        <w:spacing w:after="0"/>
      </w:pPr>
      <w:r>
        <w:rPr>
          <w:rFonts w:ascii="Arial" w:hAnsi="Arial"/>
          <w:color w:val="5D7284"/>
          <w:sz w:val="22"/>
        </w:rPr>
        <w:t>07:05</w:t>
      </w:r>
    </w:p>
    <w:p>
      <w:pPr>
        <w:spacing w:after="0"/>
      </w:pPr>
      <w:r>
        <w:rPr>
          <w:rFonts w:ascii="Arial" w:hAnsi="Arial"/>
          <w:sz w:val="22"/>
        </w:rPr>
        <w:t>so we started this study, study certain type</w:t>
      </w:r>
    </w:p>
    <w:p>
      <w:pPr>
        <w:spacing w:after="0"/>
      </w:pPr>
    </w:p>
    <w:p>
      <w:pPr>
        <w:spacing w:after="0"/>
      </w:pPr>
      <w:r>
        <w:rPr>
          <w:rFonts w:ascii="Arial" w:hAnsi="Arial"/>
          <w:color w:val="5D7284"/>
          <w:sz w:val="22"/>
        </w:rPr>
        <w:t>07:09</w:t>
      </w:r>
    </w:p>
    <w:p>
      <w:pPr>
        <w:spacing w:after="0"/>
      </w:pPr>
      <w:r>
        <w:rPr>
          <w:rFonts w:ascii="Arial" w:hAnsi="Arial"/>
          <w:sz w:val="22"/>
        </w:rPr>
        <w:t>of copper one way is a community based which is our the internal people in the Senate. And the second one is the grandson three generation code.</w:t>
      </w:r>
    </w:p>
    <w:p>
      <w:pPr>
        <w:spacing w:after="0"/>
      </w:pPr>
    </w:p>
    <w:p>
      <w:pPr>
        <w:spacing w:after="0"/>
      </w:pPr>
      <w:r>
        <w:rPr>
          <w:rFonts w:ascii="Arial" w:hAnsi="Arial"/>
          <w:color w:val="5D7284"/>
          <w:sz w:val="22"/>
        </w:rPr>
        <w:t>07:23</w:t>
      </w:r>
    </w:p>
    <w:p>
      <w:pPr>
        <w:spacing w:after="0"/>
      </w:pPr>
      <w:r>
        <w:rPr>
          <w:rFonts w:ascii="Arial" w:hAnsi="Arial"/>
          <w:sz w:val="22"/>
        </w:rPr>
        <w:t>This code will first</w:t>
      </w:r>
    </w:p>
    <w:p>
      <w:pPr>
        <w:spacing w:after="0"/>
      </w:pPr>
    </w:p>
    <w:p>
      <w:pPr>
        <w:spacing w:after="0"/>
      </w:pPr>
      <w:r>
        <w:rPr>
          <w:rFonts w:ascii="Arial" w:hAnsi="Arial"/>
          <w:color w:val="5D7284"/>
          <w:sz w:val="22"/>
        </w:rPr>
        <w:t>07:25</w:t>
      </w:r>
    </w:p>
    <w:p>
      <w:pPr>
        <w:spacing w:after="0"/>
      </w:pPr>
      <w:r>
        <w:rPr>
          <w:rFonts w:ascii="Arial" w:hAnsi="Arial"/>
          <w:sz w:val="22"/>
        </w:rPr>
        <w:t>read through to deployment and then to accountability 2000.</w:t>
      </w:r>
    </w:p>
    <w:p>
      <w:pPr>
        <w:spacing w:after="0"/>
      </w:pPr>
    </w:p>
    <w:p>
      <w:pPr>
        <w:spacing w:after="0"/>
      </w:pPr>
      <w:r>
        <w:rPr>
          <w:rFonts w:ascii="Arial" w:hAnsi="Arial"/>
          <w:color w:val="5D7284"/>
          <w:sz w:val="22"/>
        </w:rPr>
        <w:t>07:33</w:t>
      </w:r>
    </w:p>
    <w:p>
      <w:pPr>
        <w:spacing w:after="0"/>
      </w:pPr>
      <w:r>
        <w:rPr>
          <w:rFonts w:ascii="Arial" w:hAnsi="Arial"/>
          <w:sz w:val="22"/>
        </w:rPr>
        <w:t>Baby work on</w:t>
      </w:r>
    </w:p>
    <w:p>
      <w:pPr>
        <w:spacing w:after="0"/>
      </w:pPr>
    </w:p>
    <w:p>
      <w:pPr>
        <w:spacing w:after="0"/>
      </w:pPr>
      <w:r>
        <w:rPr>
          <w:rFonts w:ascii="Arial" w:hAnsi="Arial"/>
          <w:color w:val="5D7284"/>
          <w:sz w:val="22"/>
        </w:rPr>
        <w:t>07:37</w:t>
      </w:r>
    </w:p>
    <w:p>
      <w:pPr>
        <w:spacing w:after="0"/>
      </w:pPr>
      <w:r>
        <w:rPr>
          <w:rFonts w:ascii="Arial" w:hAnsi="Arial"/>
          <w:sz w:val="22"/>
        </w:rPr>
        <w:t>the summertime</w:t>
      </w:r>
    </w:p>
    <w:p>
      <w:pPr>
        <w:spacing w:after="0"/>
      </w:pPr>
    </w:p>
    <w:p>
      <w:pPr>
        <w:spacing w:after="0"/>
      </w:pPr>
      <w:r>
        <w:rPr>
          <w:rFonts w:ascii="Arial" w:hAnsi="Arial"/>
          <w:color w:val="5D7284"/>
          <w:sz w:val="22"/>
        </w:rPr>
        <w:t>07:39</w:t>
      </w:r>
    </w:p>
    <w:p>
      <w:pPr>
        <w:spacing w:after="0"/>
      </w:pPr>
      <w:r>
        <w:rPr>
          <w:rFonts w:ascii="Arial" w:hAnsi="Arial"/>
          <w:sz w:val="22"/>
        </w:rPr>
        <w:t>it's a queen's so that have sold</w:t>
      </w:r>
    </w:p>
    <w:p>
      <w:pPr>
        <w:spacing w:after="0"/>
      </w:pPr>
    </w:p>
    <w:p>
      <w:pPr>
        <w:spacing w:after="0"/>
      </w:pPr>
      <w:r>
        <w:rPr>
          <w:rFonts w:ascii="Arial" w:hAnsi="Arial"/>
          <w:color w:val="5D7284"/>
          <w:sz w:val="22"/>
        </w:rPr>
        <w:t>07:44</w:t>
      </w:r>
    </w:p>
    <w:p>
      <w:pPr>
        <w:spacing w:after="0"/>
      </w:pPr>
      <w:r>
        <w:rPr>
          <w:rFonts w:ascii="Arial" w:hAnsi="Arial"/>
          <w:sz w:val="22"/>
        </w:rPr>
        <w:t>over and</w:t>
      </w:r>
    </w:p>
    <w:p>
      <w:pPr>
        <w:spacing w:after="0"/>
      </w:pPr>
    </w:p>
    <w:p>
      <w:pPr>
        <w:spacing w:after="0"/>
      </w:pPr>
      <w:r>
        <w:rPr>
          <w:rFonts w:ascii="Arial" w:hAnsi="Arial"/>
          <w:color w:val="5D7284"/>
          <w:sz w:val="22"/>
        </w:rPr>
        <w:t>07:48</w:t>
      </w:r>
    </w:p>
    <w:p>
      <w:pPr>
        <w:spacing w:after="0"/>
      </w:pPr>
      <w:r>
        <w:rPr>
          <w:rFonts w:ascii="Arial" w:hAnsi="Arial"/>
          <w:sz w:val="22"/>
        </w:rPr>
        <w:t>as a result exactly Japanese partners focus</w:t>
      </w:r>
    </w:p>
    <w:p>
      <w:pPr>
        <w:spacing w:after="0"/>
      </w:pPr>
    </w:p>
    <w:p>
      <w:pPr>
        <w:spacing w:after="0"/>
      </w:pPr>
      <w:r>
        <w:rPr>
          <w:rFonts w:ascii="Arial" w:hAnsi="Arial"/>
          <w:color w:val="5D7284"/>
          <w:sz w:val="22"/>
        </w:rPr>
        <w:t>07:56</w:t>
      </w:r>
    </w:p>
    <w:p>
      <w:pPr>
        <w:spacing w:after="0"/>
      </w:pPr>
      <w:r>
        <w:rPr>
          <w:rFonts w:ascii="Arial" w:hAnsi="Arial"/>
          <w:sz w:val="22"/>
        </w:rPr>
        <w:t>so we expect with a lot of new friends, but it never so taken and the behind so we can finish the 1007</w:t>
      </w:r>
    </w:p>
    <w:p>
      <w:pPr>
        <w:spacing w:after="0"/>
      </w:pPr>
    </w:p>
    <w:p>
      <w:pPr>
        <w:spacing w:after="0"/>
      </w:pPr>
      <w:r>
        <w:rPr>
          <w:rFonts w:ascii="Arial" w:hAnsi="Arial"/>
          <w:color w:val="5D7284"/>
          <w:sz w:val="22"/>
        </w:rPr>
        <w:t>08:21</w:t>
      </w:r>
    </w:p>
    <w:p>
      <w:pPr>
        <w:spacing w:after="0"/>
      </w:pPr>
      <w:r>
        <w:rPr>
          <w:rFonts w:ascii="Arial" w:hAnsi="Arial"/>
          <w:sz w:val="22"/>
        </w:rPr>
        <w:t>Community Support Center. It is literally support center this is us. So we did a quick assessment people didn't do better on the MRI. So we put a Community Support Center is the breakfast now. These people really</w:t>
      </w:r>
    </w:p>
    <w:p>
      <w:pPr>
        <w:spacing w:after="0"/>
      </w:pPr>
    </w:p>
    <w:p>
      <w:pPr>
        <w:spacing w:after="0"/>
      </w:pPr>
      <w:r>
        <w:rPr>
          <w:rFonts w:ascii="Arial" w:hAnsi="Arial"/>
          <w:color w:val="5D7284"/>
          <w:sz w:val="22"/>
        </w:rPr>
        <w:t>08:55</w:t>
      </w:r>
    </w:p>
    <w:p>
      <w:pPr>
        <w:spacing w:after="0"/>
      </w:pPr>
      <w:r>
        <w:rPr>
          <w:rFonts w:ascii="Arial" w:hAnsi="Arial"/>
          <w:sz w:val="22"/>
        </w:rPr>
        <w:t>trust the</w:t>
      </w:r>
    </w:p>
    <w:p>
      <w:pPr>
        <w:spacing w:after="0"/>
      </w:pPr>
    </w:p>
    <w:p>
      <w:pPr>
        <w:spacing w:after="0"/>
      </w:pPr>
      <w:r>
        <w:rPr>
          <w:rFonts w:ascii="Arial" w:hAnsi="Arial"/>
          <w:color w:val="5D7284"/>
          <w:sz w:val="22"/>
        </w:rPr>
        <w:t>08:58</w:t>
      </w:r>
    </w:p>
    <w:p>
      <w:pPr>
        <w:spacing w:after="0"/>
      </w:pPr>
      <w:r>
        <w:rPr>
          <w:rFonts w:ascii="Arial" w:hAnsi="Arial"/>
          <w:sz w:val="22"/>
        </w:rPr>
        <w:t>center and the normal people and the diversity investment and continue that same information FISMA won't be expensive. And the</w:t>
      </w:r>
    </w:p>
    <w:p>
      <w:pPr>
        <w:spacing w:after="0"/>
      </w:pPr>
    </w:p>
    <w:p>
      <w:pPr>
        <w:spacing w:after="0"/>
      </w:pPr>
      <w:r>
        <w:rPr>
          <w:rFonts w:ascii="Arial" w:hAnsi="Arial"/>
          <w:color w:val="5D7284"/>
          <w:sz w:val="22"/>
        </w:rPr>
        <w:t>09:12</w:t>
      </w:r>
    </w:p>
    <w:p>
      <w:pPr>
        <w:spacing w:after="0"/>
      </w:pPr>
      <w:r>
        <w:rPr>
          <w:rFonts w:ascii="Arial" w:hAnsi="Arial"/>
          <w:sz w:val="22"/>
        </w:rPr>
        <w:t>physicals and welcome examinations are the central solutions in it was important for us. So every five years Oh yes. And sitting</w:t>
      </w:r>
    </w:p>
    <w:p>
      <w:pPr>
        <w:spacing w:after="0"/>
      </w:pPr>
    </w:p>
    <w:p>
      <w:pPr>
        <w:spacing w:after="0"/>
      </w:pPr>
      <w:r>
        <w:rPr>
          <w:rFonts w:ascii="Arial" w:hAnsi="Arial"/>
          <w:color w:val="5D7284"/>
          <w:sz w:val="22"/>
        </w:rPr>
        <w:t>09:33</w:t>
      </w:r>
    </w:p>
    <w:p>
      <w:pPr>
        <w:spacing w:after="0"/>
      </w:pPr>
      <w:r>
        <w:rPr>
          <w:rFonts w:ascii="Arial" w:hAnsi="Arial"/>
          <w:sz w:val="22"/>
        </w:rPr>
        <w:t>and this is our weaknesses.</w:t>
      </w:r>
    </w:p>
    <w:p>
      <w:pPr>
        <w:spacing w:after="0"/>
      </w:pPr>
    </w:p>
    <w:p>
      <w:pPr>
        <w:spacing w:after="0"/>
      </w:pPr>
      <w:r>
        <w:rPr>
          <w:rFonts w:ascii="Arial" w:hAnsi="Arial"/>
          <w:color w:val="5D7284"/>
          <w:sz w:val="22"/>
        </w:rPr>
        <w:t>09:37</w:t>
      </w:r>
    </w:p>
    <w:p>
      <w:pPr>
        <w:spacing w:after="0"/>
      </w:pPr>
      <w:r>
        <w:rPr>
          <w:rFonts w:ascii="Arial" w:hAnsi="Arial"/>
          <w:sz w:val="22"/>
        </w:rPr>
        <w:t>Remember cyber freeze</w:t>
      </w:r>
    </w:p>
    <w:p>
      <w:pPr>
        <w:spacing w:after="0"/>
      </w:pPr>
    </w:p>
    <w:p>
      <w:pPr>
        <w:spacing w:after="0"/>
      </w:pPr>
      <w:r>
        <w:rPr>
          <w:rFonts w:ascii="Arial" w:hAnsi="Arial"/>
          <w:color w:val="5D7284"/>
          <w:sz w:val="22"/>
        </w:rPr>
        <w:t>09:40</w:t>
      </w:r>
    </w:p>
    <w:p>
      <w:pPr>
        <w:spacing w:after="0"/>
      </w:pPr>
      <w:r>
        <w:rPr>
          <w:rFonts w:ascii="Arial" w:hAnsi="Arial"/>
          <w:sz w:val="22"/>
        </w:rPr>
        <w:t>could be the home the concept clearly.</w:t>
      </w:r>
    </w:p>
    <w:p>
      <w:pPr>
        <w:spacing w:after="0"/>
      </w:pPr>
    </w:p>
    <w:p>
      <w:pPr>
        <w:spacing w:after="0"/>
      </w:pPr>
      <w:r>
        <w:rPr>
          <w:rFonts w:ascii="Arial" w:hAnsi="Arial"/>
          <w:color w:val="5D7284"/>
          <w:sz w:val="22"/>
        </w:rPr>
        <w:t>09:48</w:t>
      </w:r>
    </w:p>
    <w:p>
      <w:pPr>
        <w:spacing w:after="0"/>
      </w:pPr>
      <w:r>
        <w:rPr>
          <w:rFonts w:ascii="Arial" w:hAnsi="Arial"/>
          <w:sz w:val="22"/>
        </w:rPr>
        <w:t>Hello today learn costly six years we did</w:t>
      </w:r>
    </w:p>
    <w:p>
      <w:pPr>
        <w:spacing w:after="0"/>
      </w:pPr>
    </w:p>
    <w:p>
      <w:pPr>
        <w:spacing w:after="0"/>
      </w:pPr>
      <w:r>
        <w:rPr>
          <w:rFonts w:ascii="Arial" w:hAnsi="Arial"/>
          <w:color w:val="5D7284"/>
          <w:sz w:val="22"/>
        </w:rPr>
        <w:t>09:53</w:t>
      </w:r>
    </w:p>
    <w:p>
      <w:pPr>
        <w:spacing w:after="0"/>
      </w:pPr>
      <w:r>
        <w:rPr>
          <w:rFonts w:ascii="Arial" w:hAnsi="Arial"/>
          <w:sz w:val="22"/>
        </w:rPr>
        <w:t>the wrong thing because so</w:t>
      </w:r>
    </w:p>
    <w:p>
      <w:pPr>
        <w:spacing w:after="0"/>
      </w:pPr>
    </w:p>
    <w:p>
      <w:pPr>
        <w:spacing w:after="0"/>
      </w:pPr>
      <w:r>
        <w:rPr>
          <w:rFonts w:ascii="Arial" w:hAnsi="Arial"/>
          <w:color w:val="5D7284"/>
          <w:sz w:val="22"/>
        </w:rPr>
        <w:t>10:04</w:t>
      </w:r>
    </w:p>
    <w:p>
      <w:pPr>
        <w:spacing w:after="0"/>
      </w:pPr>
      <w:r>
        <w:rPr>
          <w:rFonts w:ascii="Arial" w:hAnsi="Arial"/>
          <w:sz w:val="22"/>
        </w:rPr>
        <w:t>so part six is the</w:t>
      </w:r>
    </w:p>
    <w:p>
      <w:pPr>
        <w:spacing w:after="0"/>
      </w:pPr>
    </w:p>
    <w:p>
      <w:pPr>
        <w:spacing w:after="0"/>
      </w:pPr>
      <w:r>
        <w:rPr>
          <w:rFonts w:ascii="Arial" w:hAnsi="Arial"/>
          <w:color w:val="5D7284"/>
          <w:sz w:val="22"/>
        </w:rPr>
        <w:t>10:09</w:t>
      </w:r>
    </w:p>
    <w:p>
      <w:pPr>
        <w:spacing w:after="0"/>
      </w:pPr>
      <w:r>
        <w:rPr>
          <w:rFonts w:ascii="Arial" w:hAnsi="Arial"/>
          <w:sz w:val="22"/>
        </w:rPr>
        <w:t>third element.</w:t>
      </w:r>
    </w:p>
    <w:p>
      <w:pPr>
        <w:spacing w:after="0"/>
      </w:pPr>
    </w:p>
    <w:p>
      <w:pPr>
        <w:spacing w:after="0"/>
      </w:pPr>
      <w:r>
        <w:rPr>
          <w:rFonts w:ascii="Arial" w:hAnsi="Arial"/>
          <w:color w:val="5D7284"/>
          <w:sz w:val="22"/>
        </w:rPr>
        <w:t>10:19</w:t>
      </w:r>
    </w:p>
    <w:p>
      <w:pPr>
        <w:spacing w:after="0"/>
      </w:pPr>
      <w:r>
        <w:rPr>
          <w:rFonts w:ascii="Arial" w:hAnsi="Arial"/>
          <w:sz w:val="22"/>
        </w:rPr>
        <w:t>The end of this year more than 6070 70,000 more this sit down and this secondary measure is important.</w:t>
      </w:r>
    </w:p>
    <w:p>
      <w:pPr>
        <w:spacing w:after="0"/>
      </w:pPr>
    </w:p>
    <w:p>
      <w:pPr>
        <w:spacing w:after="0"/>
      </w:pPr>
      <w:r>
        <w:rPr>
          <w:rFonts w:ascii="Arial" w:hAnsi="Arial"/>
          <w:color w:val="5D7284"/>
          <w:sz w:val="22"/>
        </w:rPr>
        <w:t>10:39</w:t>
      </w:r>
    </w:p>
    <w:p>
      <w:pPr>
        <w:spacing w:after="0"/>
      </w:pPr>
      <w:r>
        <w:rPr>
          <w:rFonts w:ascii="Arial" w:hAnsi="Arial"/>
          <w:sz w:val="22"/>
        </w:rPr>
        <w:t>So login</w:t>
      </w:r>
    </w:p>
    <w:p>
      <w:pPr>
        <w:spacing w:after="0"/>
      </w:pPr>
    </w:p>
    <w:p>
      <w:pPr>
        <w:spacing w:after="0"/>
      </w:pPr>
      <w:r>
        <w:rPr>
          <w:rFonts w:ascii="Arial" w:hAnsi="Arial"/>
          <w:color w:val="5D7284"/>
          <w:sz w:val="22"/>
        </w:rPr>
        <w:t>10:41</w:t>
      </w:r>
    </w:p>
    <w:p>
      <w:pPr>
        <w:spacing w:after="0"/>
      </w:pPr>
      <w:r>
        <w:rPr>
          <w:rFonts w:ascii="Arial" w:hAnsi="Arial"/>
          <w:sz w:val="22"/>
        </w:rPr>
        <w:t>for these variables in this case and the demographic resolution as we have been working on the last two centers.</w:t>
      </w:r>
    </w:p>
    <w:p>
      <w:pPr>
        <w:spacing w:after="0"/>
      </w:pPr>
    </w:p>
    <w:p>
      <w:pPr>
        <w:spacing w:after="0"/>
      </w:pPr>
      <w:r>
        <w:rPr>
          <w:rFonts w:ascii="Arial" w:hAnsi="Arial"/>
          <w:color w:val="5D7284"/>
          <w:sz w:val="22"/>
        </w:rPr>
        <w:t>10:52</w:t>
      </w:r>
    </w:p>
    <w:p>
      <w:pPr>
        <w:spacing w:after="0"/>
      </w:pPr>
      <w:r>
        <w:rPr>
          <w:rFonts w:ascii="Arial" w:hAnsi="Arial"/>
          <w:sz w:val="22"/>
        </w:rPr>
        <w:t>We have been set up by the mother and the father and the son is important. So in Cooper, especially population cohort study is the hence intersect the Center for the</w:t>
      </w:r>
    </w:p>
    <w:p>
      <w:pPr>
        <w:spacing w:after="0"/>
      </w:pPr>
    </w:p>
    <w:p>
      <w:pPr>
        <w:spacing w:after="0"/>
      </w:pPr>
      <w:r>
        <w:rPr>
          <w:rFonts w:ascii="Arial" w:hAnsi="Arial"/>
          <w:color w:val="5D7284"/>
          <w:sz w:val="22"/>
        </w:rPr>
        <w:t>11:15</w:t>
      </w:r>
    </w:p>
    <w:p>
      <w:pPr>
        <w:spacing w:after="0"/>
      </w:pPr>
      <w:r>
        <w:rPr>
          <w:rFonts w:ascii="Arial" w:hAnsi="Arial"/>
          <w:sz w:val="22"/>
        </w:rPr>
        <w:t>from the beginning of</w:t>
      </w:r>
    </w:p>
    <w:p>
      <w:pPr>
        <w:spacing w:after="0"/>
      </w:pPr>
    </w:p>
    <w:p>
      <w:pPr>
        <w:spacing w:after="0"/>
      </w:pPr>
      <w:r>
        <w:rPr>
          <w:rFonts w:ascii="Arial" w:hAnsi="Arial"/>
          <w:color w:val="5D7284"/>
          <w:sz w:val="22"/>
        </w:rPr>
        <w:t>11:16</w:t>
      </w:r>
    </w:p>
    <w:p>
      <w:pPr>
        <w:spacing w:after="0"/>
      </w:pPr>
      <w:r>
        <w:rPr>
          <w:rFonts w:ascii="Arial" w:hAnsi="Arial"/>
          <w:sz w:val="22"/>
        </w:rPr>
        <w:t>our research, we decided to return our biochemical physiological examination results to the participant. So within</w:t>
      </w:r>
    </w:p>
    <w:p>
      <w:pPr>
        <w:spacing w:after="0"/>
      </w:pPr>
    </w:p>
    <w:p>
      <w:pPr>
        <w:spacing w:after="0"/>
      </w:pPr>
      <w:r>
        <w:rPr>
          <w:rFonts w:ascii="Arial" w:hAnsi="Arial"/>
          <w:color w:val="5D7284"/>
          <w:sz w:val="22"/>
        </w:rPr>
        <w:t>11:29</w:t>
      </w:r>
    </w:p>
    <w:p>
      <w:pPr>
        <w:spacing w:after="0"/>
      </w:pPr>
      <w:r>
        <w:rPr>
          <w:rFonts w:ascii="Arial" w:hAnsi="Arial"/>
          <w:sz w:val="22"/>
        </w:rPr>
        <w:t>sometimes passing</w:t>
      </w:r>
    </w:p>
    <w:p>
      <w:pPr>
        <w:spacing w:after="0"/>
      </w:pPr>
    </w:p>
    <w:p>
      <w:pPr>
        <w:spacing w:after="0"/>
      </w:pPr>
      <w:r>
        <w:rPr>
          <w:rFonts w:ascii="Arial" w:hAnsi="Arial"/>
          <w:color w:val="5D7284"/>
          <w:sz w:val="22"/>
        </w:rPr>
        <w:t>11:32</w:t>
      </w:r>
    </w:p>
    <w:p>
      <w:pPr>
        <w:spacing w:after="0"/>
      </w:pPr>
      <w:r>
        <w:rPr>
          <w:rFonts w:ascii="Arial" w:hAnsi="Arial"/>
          <w:sz w:val="22"/>
        </w:rPr>
        <w:t>other than movies, the</w:t>
      </w:r>
    </w:p>
    <w:p>
      <w:pPr>
        <w:spacing w:after="0"/>
      </w:pPr>
    </w:p>
    <w:p>
      <w:pPr>
        <w:spacing w:after="0"/>
      </w:pPr>
      <w:r>
        <w:rPr>
          <w:rFonts w:ascii="Arial" w:hAnsi="Arial"/>
          <w:color w:val="5D7284"/>
          <w:sz w:val="22"/>
        </w:rPr>
        <w:t>11:35</w:t>
      </w:r>
    </w:p>
    <w:p>
      <w:pPr>
        <w:spacing w:after="0"/>
      </w:pPr>
      <w:r>
        <w:rPr>
          <w:rFonts w:ascii="Arial" w:hAnsi="Arial"/>
          <w:sz w:val="22"/>
        </w:rPr>
        <w:t>Avengers score so we</w:t>
      </w:r>
    </w:p>
    <w:p>
      <w:pPr>
        <w:spacing w:after="0"/>
      </w:pPr>
    </w:p>
    <w:p>
      <w:pPr>
        <w:spacing w:after="0"/>
      </w:pPr>
      <w:r>
        <w:rPr>
          <w:rFonts w:ascii="Arial" w:hAnsi="Arial"/>
          <w:color w:val="5D7284"/>
          <w:sz w:val="22"/>
        </w:rPr>
        <w:t>11:38</w:t>
      </w:r>
    </w:p>
    <w:p>
      <w:pPr>
        <w:spacing w:after="0"/>
      </w:pPr>
      <w:r>
        <w:rPr>
          <w:rFonts w:ascii="Arial" w:hAnsi="Arial"/>
          <w:sz w:val="22"/>
        </w:rPr>
        <w:t>also sit down to the other</w:t>
      </w:r>
    </w:p>
    <w:p>
      <w:pPr>
        <w:spacing w:after="0"/>
      </w:pPr>
    </w:p>
    <w:p>
      <w:pPr>
        <w:spacing w:after="0"/>
      </w:pPr>
      <w:r>
        <w:rPr>
          <w:rFonts w:ascii="Arial" w:hAnsi="Arial"/>
          <w:color w:val="5D7284"/>
          <w:sz w:val="22"/>
        </w:rPr>
        <w:t>11:43</w:t>
      </w:r>
    </w:p>
    <w:p>
      <w:pPr>
        <w:spacing w:after="0"/>
      </w:pPr>
      <w:r>
        <w:rPr>
          <w:rFonts w:ascii="Arial" w:hAnsi="Arial"/>
          <w:sz w:val="22"/>
        </w:rPr>
        <w:t>axis this paper they started in this exam set. So the basic idea is emergency notification of these various examinations</w:t>
      </w:r>
    </w:p>
    <w:p>
      <w:pPr>
        <w:spacing w:after="0"/>
      </w:pPr>
    </w:p>
    <w:p>
      <w:pPr>
        <w:spacing w:after="0"/>
      </w:pPr>
      <w:r>
        <w:rPr>
          <w:rFonts w:ascii="Arial" w:hAnsi="Arial"/>
          <w:color w:val="5D7284"/>
          <w:sz w:val="22"/>
        </w:rPr>
        <w:t>11:58</w:t>
      </w:r>
    </w:p>
    <w:p>
      <w:pPr>
        <w:spacing w:after="0"/>
      </w:pPr>
      <w:r>
        <w:rPr>
          <w:rFonts w:ascii="Arial" w:hAnsi="Arial"/>
          <w:sz w:val="22"/>
        </w:rPr>
        <w:t>especially the unknown</w:t>
      </w:r>
    </w:p>
    <w:p>
      <w:pPr>
        <w:spacing w:after="0"/>
      </w:pPr>
    </w:p>
    <w:p>
      <w:pPr>
        <w:spacing w:after="0"/>
      </w:pPr>
      <w:r>
        <w:rPr>
          <w:rFonts w:ascii="Arial" w:hAnsi="Arial"/>
          <w:color w:val="5D7284"/>
          <w:sz w:val="22"/>
        </w:rPr>
        <w:t>12:01</w:t>
      </w:r>
    </w:p>
    <w:p>
      <w:pPr>
        <w:spacing w:after="0"/>
      </w:pPr>
      <w:r>
        <w:rPr>
          <w:rFonts w:ascii="Arial" w:hAnsi="Arial"/>
          <w:sz w:val="22"/>
        </w:rPr>
        <w:t>comes to this. Our basically</w:t>
      </w:r>
    </w:p>
    <w:p>
      <w:pPr>
        <w:spacing w:after="0"/>
      </w:pPr>
    </w:p>
    <w:p>
      <w:pPr>
        <w:spacing w:after="0"/>
      </w:pPr>
      <w:r>
        <w:rPr>
          <w:rFonts w:ascii="Arial" w:hAnsi="Arial"/>
          <w:color w:val="5D7284"/>
          <w:sz w:val="22"/>
        </w:rPr>
        <w:t>12:02</w:t>
      </w:r>
    </w:p>
    <w:p>
      <w:pPr>
        <w:spacing w:after="0"/>
      </w:pPr>
      <w:r>
        <w:rPr>
          <w:rFonts w:ascii="Arial" w:hAnsi="Arial"/>
          <w:sz w:val="22"/>
        </w:rPr>
        <w:t>is designed to be</w:t>
      </w:r>
    </w:p>
    <w:p>
      <w:pPr>
        <w:spacing w:after="0"/>
      </w:pPr>
    </w:p>
    <w:p>
      <w:pPr>
        <w:spacing w:after="0"/>
      </w:pPr>
      <w:r>
        <w:rPr>
          <w:rFonts w:ascii="Arial" w:hAnsi="Arial"/>
          <w:color w:val="5D7284"/>
          <w:sz w:val="22"/>
        </w:rPr>
        <w:t>12:07</w:t>
      </w:r>
    </w:p>
    <w:p>
      <w:pPr>
        <w:spacing w:after="0"/>
      </w:pPr>
      <w:r>
        <w:rPr>
          <w:rFonts w:ascii="Arial" w:hAnsi="Arial"/>
          <w:sz w:val="22"/>
        </w:rPr>
        <w:t>equally MRI MRI.</w:t>
      </w:r>
    </w:p>
    <w:p>
      <w:pPr>
        <w:spacing w:after="0"/>
      </w:pPr>
    </w:p>
    <w:p>
      <w:pPr>
        <w:spacing w:after="0"/>
      </w:pPr>
      <w:r>
        <w:rPr>
          <w:rFonts w:ascii="Arial" w:hAnsi="Arial"/>
          <w:color w:val="5D7284"/>
          <w:sz w:val="22"/>
        </w:rPr>
        <w:t>12:15</w:t>
      </w:r>
    </w:p>
    <w:p>
      <w:pPr>
        <w:spacing w:after="0"/>
      </w:pPr>
      <w:r>
        <w:rPr>
          <w:rFonts w:ascii="Arial" w:hAnsi="Arial"/>
          <w:sz w:val="22"/>
        </w:rPr>
        <w:t>So, the data in</w:t>
      </w:r>
    </w:p>
    <w:p>
      <w:pPr>
        <w:spacing w:after="0"/>
      </w:pPr>
    </w:p>
    <w:p>
      <w:pPr>
        <w:spacing w:after="0"/>
      </w:pPr>
      <w:r>
        <w:rPr>
          <w:rFonts w:ascii="Arial" w:hAnsi="Arial"/>
          <w:color w:val="5D7284"/>
          <w:sz w:val="22"/>
        </w:rPr>
        <w:t>12:20</w:t>
      </w:r>
    </w:p>
    <w:p>
      <w:pPr>
        <w:spacing w:after="0"/>
      </w:pPr>
      <w:r>
        <w:rPr>
          <w:rFonts w:ascii="Arial" w:hAnsi="Arial"/>
          <w:sz w:val="22"/>
        </w:rPr>
        <w:t>is also concerned that was not</w:t>
      </w:r>
    </w:p>
    <w:p>
      <w:pPr>
        <w:spacing w:after="0"/>
      </w:pPr>
    </w:p>
    <w:p>
      <w:pPr>
        <w:spacing w:after="0"/>
      </w:pPr>
      <w:r>
        <w:rPr>
          <w:rFonts w:ascii="Arial" w:hAnsi="Arial"/>
          <w:color w:val="5D7284"/>
          <w:sz w:val="22"/>
        </w:rPr>
        <w:t>12:26</w:t>
      </w:r>
    </w:p>
    <w:p>
      <w:pPr>
        <w:spacing w:after="0"/>
      </w:pPr>
      <w:r>
        <w:rPr>
          <w:rFonts w:ascii="Arial" w:hAnsi="Arial"/>
          <w:sz w:val="22"/>
        </w:rPr>
        <w:t>as you may know, another entirely because</w:t>
      </w:r>
    </w:p>
    <w:p>
      <w:pPr>
        <w:spacing w:after="0"/>
      </w:pPr>
    </w:p>
    <w:p>
      <w:pPr>
        <w:spacing w:after="0"/>
      </w:pPr>
      <w:r>
        <w:rPr>
          <w:rFonts w:ascii="Arial" w:hAnsi="Arial"/>
          <w:color w:val="5D7284"/>
          <w:sz w:val="22"/>
        </w:rPr>
        <w:t>12:30</w:t>
      </w:r>
    </w:p>
    <w:p>
      <w:pPr>
        <w:spacing w:after="0"/>
      </w:pPr>
      <w:r>
        <w:rPr>
          <w:rFonts w:ascii="Arial" w:hAnsi="Arial"/>
          <w:sz w:val="22"/>
        </w:rPr>
        <w:t>this is a more than 100 areas of history how but unfortunately it's</w:t>
      </w:r>
    </w:p>
    <w:p>
      <w:pPr>
        <w:spacing w:after="0"/>
      </w:pPr>
    </w:p>
    <w:p>
      <w:pPr>
        <w:spacing w:after="0"/>
      </w:pPr>
      <w:r>
        <w:rPr>
          <w:rFonts w:ascii="Arial" w:hAnsi="Arial"/>
          <w:color w:val="5D7284"/>
          <w:sz w:val="22"/>
        </w:rPr>
        <w:t>12:44</w:t>
      </w:r>
    </w:p>
    <w:p>
      <w:pPr>
        <w:spacing w:after="0"/>
      </w:pPr>
      <w:r>
        <w:rPr>
          <w:rFonts w:ascii="Arial" w:hAnsi="Arial"/>
          <w:sz w:val="22"/>
        </w:rPr>
        <w:t>so within this sector the</w:t>
      </w:r>
    </w:p>
    <w:p>
      <w:pPr>
        <w:spacing w:after="0"/>
      </w:pPr>
    </w:p>
    <w:p>
      <w:pPr>
        <w:spacing w:after="0"/>
      </w:pPr>
      <w:r>
        <w:rPr>
          <w:rFonts w:ascii="Arial" w:hAnsi="Arial"/>
          <w:color w:val="5D7284"/>
          <w:sz w:val="22"/>
        </w:rPr>
        <w:t>12:59</w:t>
      </w:r>
    </w:p>
    <w:p>
      <w:pPr>
        <w:spacing w:after="0"/>
      </w:pPr>
      <w:r>
        <w:rPr>
          <w:rFonts w:ascii="Arial" w:hAnsi="Arial"/>
          <w:sz w:val="22"/>
        </w:rPr>
        <w:t>nation this is not easy. We've been contacting various office and asking. So, this is invaluable the future cycle.</w:t>
      </w:r>
    </w:p>
    <w:p>
      <w:pPr>
        <w:spacing w:after="0"/>
      </w:pPr>
    </w:p>
    <w:p>
      <w:pPr>
        <w:spacing w:after="0"/>
      </w:pPr>
      <w:r>
        <w:rPr>
          <w:rFonts w:ascii="Arial" w:hAnsi="Arial"/>
          <w:color w:val="5D7284"/>
          <w:sz w:val="22"/>
        </w:rPr>
        <w:t>13:18</w:t>
      </w:r>
    </w:p>
    <w:p>
      <w:pPr>
        <w:spacing w:after="0"/>
      </w:pPr>
      <w:r>
        <w:rPr>
          <w:rFonts w:ascii="Arial" w:hAnsi="Arial"/>
          <w:sz w:val="22"/>
        </w:rPr>
        <w:t>Now as we said it will be</w:t>
      </w:r>
    </w:p>
    <w:p>
      <w:pPr>
        <w:spacing w:after="0"/>
      </w:pPr>
    </w:p>
    <w:p>
      <w:pPr>
        <w:spacing w:after="0"/>
      </w:pPr>
      <w:r>
        <w:rPr>
          <w:rFonts w:ascii="Arial" w:hAnsi="Arial"/>
          <w:color w:val="5D7284"/>
          <w:sz w:val="22"/>
        </w:rPr>
        <w:t>13:25</w:t>
      </w:r>
    </w:p>
    <w:p>
      <w:pPr>
        <w:spacing w:after="0"/>
      </w:pPr>
      <w:r>
        <w:rPr>
          <w:rFonts w:ascii="Arial" w:hAnsi="Arial"/>
          <w:sz w:val="22"/>
        </w:rPr>
        <w:t>integrated integrated with the suddenly</w:t>
      </w:r>
    </w:p>
    <w:p>
      <w:pPr>
        <w:spacing w:after="0"/>
      </w:pPr>
    </w:p>
    <w:p>
      <w:pPr>
        <w:spacing w:after="0"/>
      </w:pPr>
      <w:r>
        <w:rPr>
          <w:rFonts w:ascii="Arial" w:hAnsi="Arial"/>
          <w:color w:val="5D7284"/>
          <w:sz w:val="22"/>
        </w:rPr>
        <w:t>13:31</w:t>
      </w:r>
    </w:p>
    <w:p>
      <w:pPr>
        <w:spacing w:after="0"/>
      </w:pPr>
      <w:r>
        <w:rPr>
          <w:rFonts w:ascii="Arial" w:hAnsi="Arial"/>
          <w:sz w:val="22"/>
        </w:rPr>
        <w:t>these things problem</w:t>
      </w:r>
    </w:p>
    <w:p>
      <w:pPr>
        <w:spacing w:after="0"/>
      </w:pPr>
    </w:p>
    <w:p>
      <w:pPr>
        <w:spacing w:after="0"/>
      </w:pPr>
      <w:r>
        <w:rPr>
          <w:rFonts w:ascii="Arial" w:hAnsi="Arial"/>
          <w:color w:val="5D7284"/>
          <w:sz w:val="22"/>
        </w:rPr>
        <w:t>13:38</w:t>
      </w:r>
    </w:p>
    <w:p>
      <w:pPr>
        <w:spacing w:after="0"/>
      </w:pPr>
      <w:r>
        <w:rPr>
          <w:rFonts w:ascii="Arial" w:hAnsi="Arial"/>
          <w:sz w:val="22"/>
        </w:rPr>
        <w:t>so, the virus</w:t>
      </w:r>
    </w:p>
    <w:p>
      <w:pPr>
        <w:spacing w:after="0"/>
      </w:pPr>
    </w:p>
    <w:p>
      <w:pPr>
        <w:spacing w:after="0"/>
      </w:pPr>
      <w:r>
        <w:rPr>
          <w:rFonts w:ascii="Arial" w:hAnsi="Arial"/>
          <w:color w:val="5D7284"/>
          <w:sz w:val="22"/>
        </w:rPr>
        <w:t>13:40</w:t>
      </w:r>
    </w:p>
    <w:p>
      <w:pPr>
        <w:spacing w:after="0"/>
      </w:pPr>
      <w:r>
        <w:rPr>
          <w:rFonts w:ascii="Arial" w:hAnsi="Arial"/>
          <w:sz w:val="22"/>
        </w:rPr>
        <w:t>is a virus on a larger scale in house and they consist of parasitism and data in general.</w:t>
      </w:r>
    </w:p>
    <w:p>
      <w:pPr>
        <w:spacing w:after="0"/>
      </w:pPr>
    </w:p>
    <w:p>
      <w:pPr>
        <w:spacing w:after="0"/>
      </w:pPr>
      <w:r>
        <w:rPr>
          <w:rFonts w:ascii="Arial" w:hAnsi="Arial"/>
          <w:color w:val="5D7284"/>
          <w:sz w:val="22"/>
        </w:rPr>
        <w:t>13:52</w:t>
      </w:r>
    </w:p>
    <w:p>
      <w:pPr>
        <w:spacing w:after="0"/>
      </w:pPr>
      <w:r>
        <w:rPr>
          <w:rFonts w:ascii="Arial" w:hAnsi="Arial"/>
          <w:sz w:val="22"/>
        </w:rPr>
        <w:t>They can be added</w:t>
      </w:r>
    </w:p>
    <w:p>
      <w:pPr>
        <w:spacing w:after="0"/>
      </w:pPr>
    </w:p>
    <w:p>
      <w:pPr>
        <w:spacing w:after="0"/>
      </w:pPr>
      <w:r>
        <w:rPr>
          <w:rFonts w:ascii="Arial" w:hAnsi="Arial"/>
          <w:color w:val="5D7284"/>
          <w:sz w:val="22"/>
        </w:rPr>
        <w:t>13:56</w:t>
      </w:r>
    </w:p>
    <w:p>
      <w:pPr>
        <w:spacing w:after="0"/>
      </w:pPr>
      <w:r>
        <w:rPr>
          <w:rFonts w:ascii="Arial" w:hAnsi="Arial"/>
          <w:sz w:val="22"/>
        </w:rPr>
        <w:t>so, there will be people that that live a sin</w:t>
      </w:r>
    </w:p>
    <w:p>
      <w:pPr>
        <w:spacing w:after="0"/>
      </w:pPr>
    </w:p>
    <w:p>
      <w:pPr>
        <w:spacing w:after="0"/>
      </w:pPr>
      <w:r>
        <w:rPr>
          <w:rFonts w:ascii="Arial" w:hAnsi="Arial"/>
          <w:color w:val="5D7284"/>
          <w:sz w:val="22"/>
        </w:rPr>
        <w:t>14:03</w:t>
      </w:r>
    </w:p>
    <w:p>
      <w:pPr>
        <w:spacing w:after="0"/>
      </w:pPr>
      <w:r>
        <w:rPr>
          <w:rFonts w:ascii="Arial" w:hAnsi="Arial"/>
          <w:sz w:val="22"/>
        </w:rPr>
        <w:t>so our failure to convey this final</w:t>
      </w:r>
    </w:p>
    <w:p>
      <w:pPr>
        <w:spacing w:after="0"/>
      </w:pPr>
    </w:p>
    <w:p>
      <w:pPr>
        <w:spacing w:after="0"/>
      </w:pPr>
      <w:r>
        <w:rPr>
          <w:rFonts w:ascii="Arial" w:hAnsi="Arial"/>
          <w:color w:val="5D7284"/>
          <w:sz w:val="22"/>
        </w:rPr>
        <w:t>14:18</w:t>
      </w:r>
    </w:p>
    <w:p>
      <w:pPr>
        <w:spacing w:after="0"/>
      </w:pPr>
      <w:r>
        <w:rPr>
          <w:rFonts w:ascii="Arial" w:hAnsi="Arial"/>
          <w:sz w:val="22"/>
        </w:rPr>
        <w:t>one he didn't say</w:t>
      </w:r>
    </w:p>
    <w:p>
      <w:pPr>
        <w:spacing w:after="0"/>
      </w:pPr>
    </w:p>
    <w:p>
      <w:pPr>
        <w:spacing w:after="0"/>
      </w:pPr>
      <w:r>
        <w:rPr>
          <w:rFonts w:ascii="Arial" w:hAnsi="Arial"/>
          <w:color w:val="5D7284"/>
          <w:sz w:val="22"/>
        </w:rPr>
        <w:t>14:21</w:t>
      </w:r>
    </w:p>
    <w:p>
      <w:pPr>
        <w:spacing w:after="0"/>
      </w:pPr>
      <w:r>
        <w:rPr>
          <w:rFonts w:ascii="Arial" w:hAnsi="Arial"/>
          <w:sz w:val="22"/>
        </w:rPr>
        <w:t>that don't place the orders, etc.</w:t>
      </w:r>
    </w:p>
    <w:p>
      <w:pPr>
        <w:spacing w:after="0"/>
      </w:pPr>
    </w:p>
    <w:p>
      <w:pPr>
        <w:spacing w:after="0"/>
      </w:pPr>
      <w:r>
        <w:rPr>
          <w:rFonts w:ascii="Arial" w:hAnsi="Arial"/>
          <w:color w:val="5D7284"/>
          <w:sz w:val="22"/>
        </w:rPr>
        <w:t>14:28</w:t>
      </w:r>
    </w:p>
    <w:p>
      <w:pPr>
        <w:spacing w:after="0"/>
      </w:pPr>
      <w:r>
        <w:rPr>
          <w:rFonts w:ascii="Arial" w:hAnsi="Arial"/>
          <w:sz w:val="22"/>
        </w:rPr>
        <w:t>But we decided to embark on this video results. So then it's also mentioned</w:t>
      </w:r>
    </w:p>
    <w:p>
      <w:pPr>
        <w:spacing w:after="0"/>
      </w:pPr>
    </w:p>
    <w:p>
      <w:pPr>
        <w:spacing w:after="0"/>
      </w:pPr>
      <w:r>
        <w:rPr>
          <w:rFonts w:ascii="Arial" w:hAnsi="Arial"/>
          <w:color w:val="5D7284"/>
          <w:sz w:val="22"/>
        </w:rPr>
        <w:t>14:43</w:t>
      </w:r>
    </w:p>
    <w:p>
      <w:pPr>
        <w:spacing w:after="0"/>
      </w:pPr>
      <w:r>
        <w:rPr>
          <w:rFonts w:ascii="Arial" w:hAnsi="Arial"/>
          <w:sz w:val="22"/>
        </w:rPr>
        <w:t>that this is important because the landscape analysis will give us a new</w:t>
      </w:r>
    </w:p>
    <w:p>
      <w:pPr>
        <w:spacing w:after="0"/>
      </w:pPr>
    </w:p>
    <w:p>
      <w:pPr>
        <w:spacing w:after="0"/>
      </w:pPr>
      <w:r>
        <w:rPr>
          <w:rFonts w:ascii="Arial" w:hAnsi="Arial"/>
          <w:color w:val="5D7284"/>
          <w:sz w:val="22"/>
        </w:rPr>
        <w:t>14:49</w:t>
      </w:r>
    </w:p>
    <w:p>
      <w:pPr>
        <w:spacing w:after="0"/>
      </w:pPr>
      <w:r>
        <w:rPr>
          <w:rFonts w:ascii="Arial" w:hAnsi="Arial"/>
          <w:sz w:val="22"/>
        </w:rPr>
        <w:t>high quality and this high quality quality and also the libraries saved</w:t>
      </w:r>
    </w:p>
    <w:p>
      <w:pPr>
        <w:spacing w:after="0"/>
      </w:pPr>
    </w:p>
    <w:p>
      <w:pPr>
        <w:spacing w:after="0"/>
      </w:pPr>
      <w:r>
        <w:rPr>
          <w:rFonts w:ascii="Arial" w:hAnsi="Arial"/>
          <w:color w:val="5D7284"/>
          <w:sz w:val="22"/>
        </w:rPr>
        <w:t>15:03</w:t>
      </w:r>
    </w:p>
    <w:p>
      <w:pPr>
        <w:spacing w:after="0"/>
      </w:pPr>
      <w:r>
        <w:rPr>
          <w:rFonts w:ascii="Arial" w:hAnsi="Arial"/>
          <w:sz w:val="22"/>
        </w:rPr>
        <w:t>by this person. So</w:t>
      </w:r>
    </w:p>
    <w:p>
      <w:pPr>
        <w:spacing w:after="0"/>
      </w:pPr>
    </w:p>
    <w:p>
      <w:pPr>
        <w:spacing w:after="0"/>
      </w:pPr>
      <w:r>
        <w:rPr>
          <w:rFonts w:ascii="Arial" w:hAnsi="Arial"/>
          <w:color w:val="5D7284"/>
          <w:sz w:val="22"/>
        </w:rPr>
        <w:t>15:06</w:t>
      </w:r>
    </w:p>
    <w:p>
      <w:pPr>
        <w:spacing w:after="0"/>
      </w:pPr>
      <w:r>
        <w:rPr>
          <w:rFonts w:ascii="Arial" w:hAnsi="Arial"/>
          <w:sz w:val="22"/>
        </w:rPr>
        <w:t>share them</w:t>
      </w:r>
    </w:p>
    <w:p>
      <w:pPr>
        <w:spacing w:after="0"/>
      </w:pPr>
    </w:p>
    <w:p>
      <w:pPr>
        <w:spacing w:after="0"/>
      </w:pPr>
      <w:r>
        <w:rPr>
          <w:rFonts w:ascii="Arial" w:hAnsi="Arial"/>
          <w:color w:val="5D7284"/>
          <w:sz w:val="22"/>
        </w:rPr>
        <w:t>15:12</w:t>
      </w:r>
    </w:p>
    <w:p>
      <w:pPr>
        <w:spacing w:after="0"/>
      </w:pPr>
      <w:r>
        <w:rPr>
          <w:rFonts w:ascii="Arial" w:hAnsi="Arial"/>
          <w:sz w:val="22"/>
        </w:rPr>
        <w:t>so you know we have a problem.</w:t>
      </w:r>
    </w:p>
    <w:p>
      <w:pPr>
        <w:spacing w:after="0"/>
      </w:pPr>
    </w:p>
    <w:p>
      <w:pPr>
        <w:spacing w:after="0"/>
      </w:pPr>
      <w:r>
        <w:rPr>
          <w:rFonts w:ascii="Arial" w:hAnsi="Arial"/>
          <w:color w:val="5D7284"/>
          <w:sz w:val="22"/>
        </w:rPr>
        <w:t>15:20</w:t>
      </w:r>
    </w:p>
    <w:p>
      <w:pPr>
        <w:spacing w:after="0"/>
      </w:pPr>
      <w:r>
        <w:rPr>
          <w:rFonts w:ascii="Arial" w:hAnsi="Arial"/>
          <w:sz w:val="22"/>
        </w:rPr>
        <w:t>Extensive Medical Center</w:t>
      </w:r>
    </w:p>
    <w:p>
      <w:pPr>
        <w:spacing w:after="0"/>
      </w:pPr>
    </w:p>
    <w:p>
      <w:pPr>
        <w:spacing w:after="0"/>
      </w:pPr>
      <w:r>
        <w:rPr>
          <w:rFonts w:ascii="Arial" w:hAnsi="Arial"/>
          <w:color w:val="5D7284"/>
          <w:sz w:val="22"/>
        </w:rPr>
        <w:t>15:24</w:t>
      </w:r>
    </w:p>
    <w:p>
      <w:pPr>
        <w:spacing w:after="0"/>
      </w:pPr>
      <w:r>
        <w:rPr>
          <w:rFonts w:ascii="Arial" w:hAnsi="Arial"/>
          <w:sz w:val="22"/>
        </w:rPr>
        <w:t>and visa</w:t>
      </w:r>
    </w:p>
    <w:p>
      <w:pPr>
        <w:spacing w:after="0"/>
      </w:pPr>
    </w:p>
    <w:p>
      <w:pPr>
        <w:spacing w:after="0"/>
      </w:pPr>
      <w:r>
        <w:rPr>
          <w:rFonts w:ascii="Arial" w:hAnsi="Arial"/>
          <w:color w:val="5D7284"/>
          <w:sz w:val="22"/>
        </w:rPr>
        <w:t>15:26</w:t>
      </w:r>
    </w:p>
    <w:p>
      <w:pPr>
        <w:spacing w:after="0"/>
      </w:pPr>
      <w:r>
        <w:rPr>
          <w:rFonts w:ascii="Arial" w:hAnsi="Arial"/>
          <w:sz w:val="22"/>
        </w:rPr>
        <w:t>database for the database for both sides</w:t>
      </w:r>
    </w:p>
    <w:p>
      <w:pPr>
        <w:spacing w:after="0"/>
      </w:pPr>
    </w:p>
    <w:p>
      <w:pPr>
        <w:spacing w:after="0"/>
      </w:pPr>
      <w:r>
        <w:rPr>
          <w:rFonts w:ascii="Arial" w:hAnsi="Arial"/>
          <w:color w:val="5D7284"/>
          <w:sz w:val="22"/>
        </w:rPr>
        <w:t>15:36</w:t>
      </w:r>
    </w:p>
    <w:p>
      <w:pPr>
        <w:spacing w:after="0"/>
      </w:pPr>
      <w:r>
        <w:rPr>
          <w:rFonts w:ascii="Arial" w:hAnsi="Arial"/>
          <w:sz w:val="22"/>
        </w:rPr>
        <w:t>this is very important. So data sharing also sounds</w:t>
      </w:r>
    </w:p>
    <w:p>
      <w:pPr>
        <w:spacing w:after="0"/>
      </w:pPr>
    </w:p>
    <w:p>
      <w:pPr>
        <w:spacing w:after="0"/>
      </w:pPr>
      <w:r>
        <w:rPr>
          <w:rFonts w:ascii="Arial" w:hAnsi="Arial"/>
          <w:color w:val="5D7284"/>
          <w:sz w:val="22"/>
        </w:rPr>
        <w:t>15:46</w:t>
      </w:r>
    </w:p>
    <w:p>
      <w:pPr>
        <w:spacing w:after="0"/>
      </w:pPr>
      <w:r>
        <w:rPr>
          <w:rFonts w:ascii="Arial" w:hAnsi="Arial"/>
          <w:sz w:val="22"/>
        </w:rPr>
        <w:t>so needy.</w:t>
      </w:r>
    </w:p>
    <w:p>
      <w:pPr>
        <w:spacing w:after="0"/>
      </w:pPr>
    </w:p>
    <w:p>
      <w:pPr>
        <w:spacing w:after="0"/>
      </w:pPr>
      <w:r>
        <w:rPr>
          <w:rFonts w:ascii="Arial" w:hAnsi="Arial"/>
          <w:color w:val="5D7284"/>
          <w:sz w:val="22"/>
        </w:rPr>
        <w:t>15:51</w:t>
      </w:r>
    </w:p>
    <w:p>
      <w:pPr>
        <w:spacing w:after="0"/>
      </w:pPr>
      <w:r>
        <w:rPr>
          <w:rFonts w:ascii="Arial" w:hAnsi="Arial"/>
          <w:sz w:val="22"/>
        </w:rPr>
        <w:t>So the important issue is can we share because</w:t>
      </w:r>
    </w:p>
    <w:p>
      <w:pPr>
        <w:spacing w:after="0"/>
      </w:pPr>
    </w:p>
    <w:p>
      <w:pPr>
        <w:spacing w:after="0"/>
      </w:pPr>
      <w:r>
        <w:rPr>
          <w:rFonts w:ascii="Arial" w:hAnsi="Arial"/>
          <w:color w:val="5D7284"/>
          <w:sz w:val="22"/>
        </w:rPr>
        <w:t>15:59</w:t>
      </w:r>
    </w:p>
    <w:p>
      <w:pPr>
        <w:spacing w:after="0"/>
      </w:pPr>
      <w:r>
        <w:rPr>
          <w:rFonts w:ascii="Arial" w:hAnsi="Arial"/>
          <w:sz w:val="22"/>
        </w:rPr>
        <w:t>we've got the download. So we've decided to</w:t>
      </w:r>
    </w:p>
    <w:p>
      <w:pPr>
        <w:spacing w:after="0"/>
      </w:pPr>
    </w:p>
    <w:p>
      <w:pPr>
        <w:spacing w:after="0"/>
      </w:pPr>
      <w:r>
        <w:rPr>
          <w:rFonts w:ascii="Arial" w:hAnsi="Arial"/>
          <w:color w:val="5D7284"/>
          <w:sz w:val="22"/>
        </w:rPr>
        <w:t>16:08</w:t>
      </w:r>
    </w:p>
    <w:p>
      <w:pPr>
        <w:spacing w:after="0"/>
      </w:pPr>
      <w:r>
        <w:rPr>
          <w:rFonts w:ascii="Arial" w:hAnsi="Arial"/>
          <w:sz w:val="22"/>
        </w:rPr>
        <w:t>so most of you download that data scientist,</w:t>
      </w:r>
    </w:p>
    <w:p>
      <w:pPr>
        <w:spacing w:after="0"/>
      </w:pPr>
    </w:p>
    <w:p>
      <w:pPr>
        <w:spacing w:after="0"/>
      </w:pPr>
      <w:r>
        <w:rPr>
          <w:rFonts w:ascii="Arial" w:hAnsi="Arial"/>
          <w:color w:val="5D7284"/>
          <w:sz w:val="22"/>
        </w:rPr>
        <w:t>16:15</w:t>
      </w:r>
    </w:p>
    <w:p>
      <w:pPr>
        <w:spacing w:after="0"/>
      </w:pPr>
      <w:r>
        <w:rPr>
          <w:rFonts w:ascii="Arial" w:hAnsi="Arial"/>
          <w:sz w:val="22"/>
        </w:rPr>
        <w:t>the SQL server so</w:t>
      </w:r>
    </w:p>
    <w:p>
      <w:pPr>
        <w:spacing w:after="0"/>
      </w:pPr>
    </w:p>
    <w:p>
      <w:pPr>
        <w:spacing w:after="0"/>
      </w:pPr>
      <w:r>
        <w:rPr>
          <w:rFonts w:ascii="Arial" w:hAnsi="Arial"/>
          <w:color w:val="5D7284"/>
          <w:sz w:val="22"/>
        </w:rPr>
        <w:t>16:23</w:t>
      </w:r>
    </w:p>
    <w:p>
      <w:pPr>
        <w:spacing w:after="0"/>
      </w:pPr>
      <w:r>
        <w:rPr>
          <w:rFonts w:ascii="Arial" w:hAnsi="Arial"/>
          <w:sz w:val="22"/>
        </w:rPr>
        <w:t>we asked for the scientists to make the remote access site.</w:t>
      </w:r>
    </w:p>
    <w:p>
      <w:pPr>
        <w:spacing w:after="0"/>
      </w:pPr>
    </w:p>
    <w:p>
      <w:pPr>
        <w:spacing w:after="0"/>
      </w:pPr>
      <w:r>
        <w:rPr>
          <w:rFonts w:ascii="Arial" w:hAnsi="Arial"/>
          <w:color w:val="5D7284"/>
          <w:sz w:val="22"/>
        </w:rPr>
        <w:t>16:30</w:t>
      </w:r>
    </w:p>
    <w:p>
      <w:pPr>
        <w:spacing w:after="0"/>
      </w:pPr>
      <w:r>
        <w:rPr>
          <w:rFonts w:ascii="Arial" w:hAnsi="Arial"/>
          <w:sz w:val="22"/>
        </w:rPr>
        <w:t>So the</w:t>
      </w:r>
    </w:p>
    <w:p>
      <w:pPr>
        <w:spacing w:after="0"/>
      </w:pPr>
    </w:p>
    <w:p>
      <w:pPr>
        <w:spacing w:after="0"/>
      </w:pPr>
      <w:r>
        <w:rPr>
          <w:rFonts w:ascii="Arial" w:hAnsi="Arial"/>
          <w:color w:val="5D7284"/>
          <w:sz w:val="22"/>
        </w:rPr>
        <w:t>16:32</w:t>
      </w:r>
    </w:p>
    <w:p>
      <w:pPr>
        <w:spacing w:after="0"/>
      </w:pPr>
      <w:r>
        <w:rPr>
          <w:rFonts w:ascii="Arial" w:hAnsi="Arial"/>
          <w:sz w:val="22"/>
        </w:rPr>
        <w:t>remote access and the central area scientists. So more locations with museums the city of</w:t>
      </w:r>
    </w:p>
    <w:p>
      <w:pPr>
        <w:spacing w:after="0"/>
      </w:pPr>
    </w:p>
    <w:p>
      <w:pPr>
        <w:spacing w:after="0"/>
      </w:pPr>
      <w:r>
        <w:rPr>
          <w:rFonts w:ascii="Arial" w:hAnsi="Arial"/>
          <w:color w:val="5D7284"/>
          <w:sz w:val="22"/>
        </w:rPr>
        <w:t>17:01</w:t>
      </w:r>
    </w:p>
    <w:p>
      <w:pPr>
        <w:spacing w:after="0"/>
      </w:pPr>
      <w:r>
        <w:rPr>
          <w:rFonts w:ascii="Arial" w:hAnsi="Arial"/>
          <w:sz w:val="22"/>
        </w:rPr>
        <w:t>Topeka as you saw this is</w:t>
      </w:r>
    </w:p>
    <w:p>
      <w:pPr>
        <w:spacing w:after="0"/>
      </w:pPr>
    </w:p>
    <w:p>
      <w:pPr>
        <w:spacing w:after="0"/>
      </w:pPr>
      <w:r>
        <w:rPr>
          <w:rFonts w:ascii="Arial" w:hAnsi="Arial"/>
          <w:color w:val="5D7284"/>
          <w:sz w:val="22"/>
        </w:rPr>
        <w:t>17:05</w:t>
      </w:r>
    </w:p>
    <w:p>
      <w:pPr>
        <w:spacing w:after="0"/>
      </w:pPr>
      <w:r>
        <w:rPr>
          <w:rFonts w:ascii="Arial" w:hAnsi="Arial"/>
          <w:sz w:val="22"/>
        </w:rPr>
        <w:t>important. This module we're gonna store sacred and</w:t>
      </w:r>
    </w:p>
    <w:p>
      <w:pPr>
        <w:spacing w:after="0"/>
      </w:pPr>
    </w:p>
    <w:p>
      <w:pPr>
        <w:spacing w:after="0"/>
      </w:pPr>
      <w:r>
        <w:rPr>
          <w:rFonts w:ascii="Arial" w:hAnsi="Arial"/>
          <w:color w:val="5D7284"/>
          <w:sz w:val="22"/>
        </w:rPr>
        <w:t>17:14</w:t>
      </w:r>
    </w:p>
    <w:p>
      <w:pPr>
        <w:spacing w:after="0"/>
      </w:pPr>
      <w:r>
        <w:rPr>
          <w:rFonts w:ascii="Arial" w:hAnsi="Arial"/>
          <w:sz w:val="22"/>
        </w:rPr>
        <w:t>quite recently</w:t>
      </w:r>
    </w:p>
    <w:p>
      <w:pPr>
        <w:spacing w:after="0"/>
      </w:pPr>
    </w:p>
    <w:p>
      <w:pPr>
        <w:spacing w:after="0"/>
      </w:pPr>
      <w:r>
        <w:rPr>
          <w:rFonts w:ascii="Arial" w:hAnsi="Arial"/>
          <w:color w:val="5D7284"/>
          <w:sz w:val="22"/>
        </w:rPr>
        <w:t>17:18</w:t>
      </w:r>
    </w:p>
    <w:p>
      <w:pPr>
        <w:spacing w:after="0"/>
      </w:pPr>
      <w:r>
        <w:rPr>
          <w:rFonts w:ascii="Arial" w:hAnsi="Arial"/>
          <w:sz w:val="22"/>
        </w:rPr>
        <w:t>maybe because this so, we decided to perform the self modifying</w:t>
      </w:r>
    </w:p>
    <w:p>
      <w:pPr>
        <w:spacing w:after="0"/>
      </w:pPr>
    </w:p>
    <w:p>
      <w:pPr>
        <w:spacing w:after="0"/>
      </w:pPr>
      <w:r>
        <w:rPr>
          <w:rFonts w:ascii="Arial" w:hAnsi="Arial"/>
          <w:color w:val="5D7284"/>
          <w:sz w:val="22"/>
        </w:rPr>
        <w:t>17:30</w:t>
      </w:r>
    </w:p>
    <w:p>
      <w:pPr>
        <w:spacing w:after="0"/>
      </w:pPr>
      <w:r>
        <w:rPr>
          <w:rFonts w:ascii="Arial" w:hAnsi="Arial"/>
          <w:sz w:val="22"/>
        </w:rPr>
        <w:t>step for this particular personal PC so still there are some really nice so there's some proof and data available. As a question of quality, extend extensive and one of them is done.</w:t>
      </w:r>
    </w:p>
    <w:p>
      <w:pPr>
        <w:spacing w:after="0"/>
      </w:pPr>
    </w:p>
    <w:p>
      <w:pPr>
        <w:spacing w:after="0"/>
      </w:pPr>
      <w:r>
        <w:rPr>
          <w:rFonts w:ascii="Arial" w:hAnsi="Arial"/>
          <w:color w:val="5D7284"/>
          <w:sz w:val="22"/>
        </w:rPr>
        <w:t>18:06</w:t>
      </w:r>
    </w:p>
    <w:p>
      <w:pPr>
        <w:spacing w:after="0"/>
      </w:pPr>
      <w:r>
        <w:rPr>
          <w:rFonts w:ascii="Arial" w:hAnsi="Arial"/>
          <w:sz w:val="22"/>
        </w:rPr>
        <w:t>So resources started speeding by this class on</w:t>
      </w:r>
    </w:p>
    <w:p>
      <w:pPr>
        <w:spacing w:after="0"/>
      </w:pPr>
    </w:p>
    <w:p>
      <w:pPr>
        <w:spacing w:after="0"/>
      </w:pPr>
      <w:r>
        <w:rPr>
          <w:rFonts w:ascii="Arial" w:hAnsi="Arial"/>
          <w:color w:val="5D7284"/>
          <w:sz w:val="22"/>
        </w:rPr>
        <w:t>18:13</w:t>
      </w:r>
    </w:p>
    <w:p>
      <w:pPr>
        <w:spacing w:after="0"/>
      </w:pPr>
      <w:r>
        <w:rPr>
          <w:rFonts w:ascii="Arial" w:hAnsi="Arial"/>
          <w:sz w:val="22"/>
        </w:rPr>
        <w:t>more than 5000.</w:t>
      </w:r>
    </w:p>
    <w:p>
      <w:pPr>
        <w:spacing w:after="0"/>
      </w:pPr>
    </w:p>
    <w:p>
      <w:pPr>
        <w:spacing w:after="0"/>
      </w:pPr>
      <w:r>
        <w:rPr>
          <w:rFonts w:ascii="Arial" w:hAnsi="Arial"/>
          <w:color w:val="5D7284"/>
          <w:sz w:val="22"/>
        </w:rPr>
        <w:t>18:17</w:t>
      </w:r>
    </w:p>
    <w:p>
      <w:pPr>
        <w:spacing w:after="0"/>
      </w:pPr>
      <w:r>
        <w:rPr>
          <w:rFonts w:ascii="Arial" w:hAnsi="Arial"/>
          <w:sz w:val="22"/>
        </w:rPr>
        <w:t>So, this is also something and also the genomic DNA methods</w:t>
      </w:r>
    </w:p>
    <w:p>
      <w:pPr>
        <w:spacing w:after="0"/>
      </w:pPr>
    </w:p>
    <w:p>
      <w:pPr>
        <w:spacing w:after="0"/>
      </w:pPr>
      <w:r>
        <w:rPr>
          <w:rFonts w:ascii="Arial" w:hAnsi="Arial"/>
          <w:color w:val="5D7284"/>
          <w:sz w:val="22"/>
        </w:rPr>
        <w:t>18:38</w:t>
      </w:r>
    </w:p>
    <w:p>
      <w:pPr>
        <w:spacing w:after="0"/>
      </w:pPr>
      <w:r>
        <w:rPr>
          <w:rFonts w:ascii="Arial" w:hAnsi="Arial"/>
          <w:sz w:val="22"/>
        </w:rPr>
        <w:t>then the second what is Zemo is so funny is buttons for these various including quotes and our students. This site is like that the visa center operation</w:t>
      </w:r>
    </w:p>
    <w:p>
      <w:pPr>
        <w:spacing w:after="0"/>
      </w:pPr>
    </w:p>
    <w:p>
      <w:pPr>
        <w:spacing w:after="0"/>
      </w:pPr>
      <w:r>
        <w:rPr>
          <w:rFonts w:ascii="Arial" w:hAnsi="Arial"/>
          <w:color w:val="5D7284"/>
          <w:sz w:val="22"/>
        </w:rPr>
        <w:t>19:06</w:t>
      </w:r>
    </w:p>
    <w:p>
      <w:pPr>
        <w:spacing w:after="0"/>
      </w:pPr>
      <w:r>
        <w:rPr>
          <w:rFonts w:ascii="Arial" w:hAnsi="Arial"/>
          <w:sz w:val="22"/>
        </w:rPr>
        <w:t>so, basically</w:t>
      </w:r>
    </w:p>
    <w:p>
      <w:pPr>
        <w:spacing w:after="0"/>
      </w:pPr>
    </w:p>
    <w:p>
      <w:pPr>
        <w:spacing w:after="0"/>
      </w:pPr>
      <w:r>
        <w:rPr>
          <w:rFonts w:ascii="Arial" w:hAnsi="Arial"/>
          <w:color w:val="5D7284"/>
          <w:sz w:val="22"/>
        </w:rPr>
        <w:t>19:09</w:t>
      </w:r>
    </w:p>
    <w:p>
      <w:pPr>
        <w:spacing w:after="0"/>
      </w:pPr>
      <w:r>
        <w:rPr>
          <w:rFonts w:ascii="Arial" w:hAnsi="Arial"/>
          <w:sz w:val="22"/>
        </w:rPr>
        <w:t>it's a</w:t>
      </w:r>
    </w:p>
    <w:p>
      <w:pPr>
        <w:spacing w:after="0"/>
      </w:pPr>
    </w:p>
    <w:p>
      <w:pPr>
        <w:spacing w:after="0"/>
      </w:pPr>
      <w:r>
        <w:rPr>
          <w:rFonts w:ascii="Arial" w:hAnsi="Arial"/>
          <w:color w:val="5D7284"/>
          <w:sz w:val="22"/>
        </w:rPr>
        <w:t>19:20</w:t>
      </w:r>
    </w:p>
    <w:p>
      <w:pPr>
        <w:spacing w:after="0"/>
      </w:pPr>
      <w:r>
        <w:rPr>
          <w:rFonts w:ascii="Arial" w:hAnsi="Arial"/>
          <w:sz w:val="22"/>
        </w:rPr>
        <w:t>for news so when we started startling analysis, when you say decided that we're going to work on the</w:t>
      </w:r>
    </w:p>
    <w:p>
      <w:pPr>
        <w:spacing w:after="0"/>
      </w:pPr>
    </w:p>
    <w:p>
      <w:pPr>
        <w:spacing w:after="0"/>
      </w:pPr>
      <w:r>
        <w:rPr>
          <w:rFonts w:ascii="Arial" w:hAnsi="Arial"/>
          <w:color w:val="5D7284"/>
          <w:sz w:val="22"/>
        </w:rPr>
        <w:t>19:33</w:t>
      </w:r>
    </w:p>
    <w:p>
      <w:pPr>
        <w:spacing w:after="0"/>
      </w:pPr>
      <w:r>
        <w:rPr>
          <w:rFonts w:ascii="Arial" w:hAnsi="Arial"/>
          <w:sz w:val="22"/>
        </w:rPr>
        <w:t>fourth and sixth</w:t>
      </w:r>
    </w:p>
    <w:p>
      <w:pPr>
        <w:spacing w:after="0"/>
      </w:pPr>
    </w:p>
    <w:p>
      <w:pPr>
        <w:spacing w:after="0"/>
      </w:pPr>
      <w:r>
        <w:rPr>
          <w:rFonts w:ascii="Arial" w:hAnsi="Arial"/>
          <w:color w:val="5D7284"/>
          <w:sz w:val="22"/>
        </w:rPr>
        <w:t>19:36</w:t>
      </w:r>
    </w:p>
    <w:p>
      <w:pPr>
        <w:spacing w:after="0"/>
      </w:pPr>
      <w:r>
        <w:rPr>
          <w:rFonts w:ascii="Arial" w:hAnsi="Arial"/>
          <w:sz w:val="22"/>
        </w:rPr>
        <w:t>grade recycled content as you can see it's so easy to slowly see</w:t>
      </w:r>
    </w:p>
    <w:p>
      <w:pPr>
        <w:spacing w:after="0"/>
      </w:pPr>
    </w:p>
    <w:p>
      <w:pPr>
        <w:spacing w:after="0"/>
      </w:pPr>
      <w:r>
        <w:rPr>
          <w:rFonts w:ascii="Arial" w:hAnsi="Arial"/>
          <w:color w:val="5D7284"/>
          <w:sz w:val="22"/>
        </w:rPr>
        <w:t>19:49</w:t>
      </w:r>
    </w:p>
    <w:p>
      <w:pPr>
        <w:spacing w:after="0"/>
      </w:pPr>
      <w:r>
        <w:rPr>
          <w:rFonts w:ascii="Arial" w:hAnsi="Arial"/>
          <w:sz w:val="22"/>
        </w:rPr>
        <w:t>one in a day</w:t>
      </w:r>
    </w:p>
    <w:p>
      <w:pPr>
        <w:spacing w:after="0"/>
      </w:pPr>
    </w:p>
    <w:p>
      <w:pPr>
        <w:spacing w:after="0"/>
      </w:pPr>
      <w:r>
        <w:rPr>
          <w:rFonts w:ascii="Arial" w:hAnsi="Arial"/>
          <w:color w:val="5D7284"/>
          <w:sz w:val="22"/>
        </w:rPr>
        <w:t>19:54</w:t>
      </w:r>
    </w:p>
    <w:p>
      <w:pPr>
        <w:spacing w:after="0"/>
      </w:pPr>
      <w:r>
        <w:rPr>
          <w:rFonts w:ascii="Arial" w:hAnsi="Arial"/>
          <w:sz w:val="22"/>
        </w:rPr>
        <w:t>so anyway</w:t>
      </w:r>
    </w:p>
    <w:p>
      <w:pPr>
        <w:spacing w:after="0"/>
      </w:pPr>
    </w:p>
    <w:p>
      <w:pPr>
        <w:spacing w:after="0"/>
      </w:pPr>
      <w:r>
        <w:rPr>
          <w:rFonts w:ascii="Arial" w:hAnsi="Arial"/>
          <w:color w:val="5D7284"/>
          <w:sz w:val="22"/>
        </w:rPr>
        <w:t>19:57</w:t>
      </w:r>
    </w:p>
    <w:p>
      <w:pPr>
        <w:spacing w:after="0"/>
      </w:pPr>
      <w:r>
        <w:rPr>
          <w:rFonts w:ascii="Arial" w:hAnsi="Arial"/>
          <w:sz w:val="22"/>
        </w:rPr>
        <w:t>so the 1000</w:t>
      </w:r>
    </w:p>
    <w:p>
      <w:pPr>
        <w:spacing w:after="0"/>
      </w:pPr>
    </w:p>
    <w:p>
      <w:pPr>
        <w:spacing w:after="0"/>
      </w:pPr>
      <w:r>
        <w:rPr>
          <w:rFonts w:ascii="Arial" w:hAnsi="Arial"/>
          <w:color w:val="5D7284"/>
          <w:sz w:val="22"/>
        </w:rPr>
        <w:t>20:00</w:t>
      </w:r>
    </w:p>
    <w:p>
      <w:pPr>
        <w:spacing w:after="0"/>
      </w:pPr>
      <w:r>
        <w:rPr>
          <w:rFonts w:ascii="Arial" w:hAnsi="Arial"/>
          <w:sz w:val="22"/>
        </w:rPr>
        <w:t>and this was anyway, then gradually</w:t>
      </w:r>
    </w:p>
    <w:p>
      <w:pPr>
        <w:spacing w:after="0"/>
      </w:pPr>
    </w:p>
    <w:p>
      <w:pPr>
        <w:spacing w:after="0"/>
      </w:pPr>
      <w:r>
        <w:rPr>
          <w:rFonts w:ascii="Arial" w:hAnsi="Arial"/>
          <w:color w:val="5D7284"/>
          <w:sz w:val="22"/>
        </w:rPr>
        <w:t>20:09</w:t>
      </w:r>
    </w:p>
    <w:p>
      <w:pPr>
        <w:spacing w:after="0"/>
      </w:pPr>
      <w:r>
        <w:rPr>
          <w:rFonts w:ascii="Arial" w:hAnsi="Arial"/>
          <w:sz w:val="22"/>
        </w:rPr>
        <w:t>increase the number. Also the machine is getting better and better. So let's see here with the famous that poll was 76,000 sequences. And this year</w:t>
      </w:r>
    </w:p>
    <w:p>
      <w:pPr>
        <w:spacing w:after="0"/>
      </w:pPr>
    </w:p>
    <w:p>
      <w:pPr>
        <w:spacing w:after="0"/>
      </w:pPr>
      <w:r>
        <w:rPr>
          <w:rFonts w:ascii="Arial" w:hAnsi="Arial"/>
          <w:color w:val="5D7284"/>
          <w:sz w:val="22"/>
        </w:rPr>
        <w:t>20:25</w:t>
      </w:r>
    </w:p>
    <w:p>
      <w:pPr>
        <w:spacing w:after="0"/>
      </w:pPr>
      <w:r>
        <w:rPr>
          <w:rFonts w:ascii="Arial" w:hAnsi="Arial"/>
          <w:sz w:val="22"/>
        </w:rPr>
        <w:t>we'll finish 100,000.</w:t>
      </w:r>
    </w:p>
    <w:p>
      <w:pPr>
        <w:spacing w:after="0"/>
      </w:pPr>
    </w:p>
    <w:p>
      <w:pPr>
        <w:spacing w:after="0"/>
      </w:pPr>
      <w:r>
        <w:rPr>
          <w:rFonts w:ascii="Arial" w:hAnsi="Arial"/>
          <w:color w:val="5D7284"/>
          <w:sz w:val="22"/>
        </w:rPr>
        <w:t>20:28</w:t>
      </w:r>
    </w:p>
    <w:p>
      <w:pPr>
        <w:spacing w:after="0"/>
      </w:pPr>
      <w:r>
        <w:rPr>
          <w:rFonts w:ascii="Arial" w:hAnsi="Arial"/>
          <w:sz w:val="22"/>
        </w:rPr>
        <w:t>So that's smaller than</w:t>
      </w:r>
    </w:p>
    <w:p>
      <w:pPr>
        <w:spacing w:after="0"/>
      </w:pPr>
    </w:p>
    <w:p>
      <w:pPr>
        <w:spacing w:after="0"/>
      </w:pPr>
      <w:r>
        <w:rPr>
          <w:rFonts w:ascii="Arial" w:hAnsi="Arial"/>
          <w:color w:val="5D7284"/>
          <w:sz w:val="22"/>
        </w:rPr>
        <w:t>20:31</w:t>
      </w:r>
    </w:p>
    <w:p>
      <w:pPr>
        <w:spacing w:after="0"/>
      </w:pPr>
      <w:r>
        <w:rPr>
          <w:rFonts w:ascii="Arial" w:hAnsi="Arial"/>
          <w:sz w:val="22"/>
        </w:rPr>
        <w:t>the this is historical content analysis overlap. So because as you see the political minimum for the SE the so seamless and</w:t>
      </w:r>
    </w:p>
    <w:p>
      <w:pPr>
        <w:spacing w:after="0"/>
      </w:pPr>
    </w:p>
    <w:p>
      <w:pPr>
        <w:spacing w:after="0"/>
      </w:pPr>
      <w:r>
        <w:rPr>
          <w:rFonts w:ascii="Arial" w:hAnsi="Arial"/>
          <w:color w:val="5D7284"/>
          <w:sz w:val="22"/>
        </w:rPr>
        <w:t>20:53</w:t>
      </w:r>
    </w:p>
    <w:p>
      <w:pPr>
        <w:spacing w:after="0"/>
      </w:pPr>
      <w:r>
        <w:rPr>
          <w:rFonts w:ascii="Arial" w:hAnsi="Arial"/>
          <w:sz w:val="22"/>
        </w:rPr>
        <w:t>focus gentleman</w:t>
      </w:r>
    </w:p>
    <w:p>
      <w:pPr>
        <w:spacing w:after="0"/>
      </w:pPr>
    </w:p>
    <w:p>
      <w:pPr>
        <w:spacing w:after="0"/>
      </w:pPr>
      <w:r>
        <w:rPr>
          <w:rFonts w:ascii="Arial" w:hAnsi="Arial"/>
          <w:color w:val="5D7284"/>
          <w:sz w:val="22"/>
        </w:rPr>
        <w:t>20:58</w:t>
      </w:r>
    </w:p>
    <w:p>
      <w:pPr>
        <w:spacing w:after="0"/>
      </w:pPr>
      <w:r>
        <w:rPr>
          <w:rFonts w:ascii="Arial" w:hAnsi="Arial"/>
          <w:sz w:val="22"/>
        </w:rPr>
        <w:t>from country to country.</w:t>
      </w:r>
    </w:p>
    <w:p>
      <w:pPr>
        <w:spacing w:after="0"/>
      </w:pPr>
    </w:p>
    <w:p>
      <w:pPr>
        <w:spacing w:after="0"/>
      </w:pPr>
      <w:r>
        <w:rPr>
          <w:rFonts w:ascii="Arial" w:hAnsi="Arial"/>
          <w:color w:val="5D7284"/>
          <w:sz w:val="22"/>
        </w:rPr>
        <w:t>21:00</w:t>
      </w:r>
    </w:p>
    <w:p>
      <w:pPr>
        <w:spacing w:after="0"/>
      </w:pPr>
      <w:r>
        <w:rPr>
          <w:rFonts w:ascii="Arial" w:hAnsi="Arial"/>
          <w:sz w:val="22"/>
        </w:rPr>
        <w:t>So this</w:t>
      </w:r>
    </w:p>
    <w:p>
      <w:pPr>
        <w:spacing w:after="0"/>
      </w:pPr>
    </w:p>
    <w:p>
      <w:pPr>
        <w:spacing w:after="0"/>
      </w:pPr>
      <w:r>
        <w:rPr>
          <w:rFonts w:ascii="Arial" w:hAnsi="Arial"/>
          <w:color w:val="5D7284"/>
          <w:sz w:val="22"/>
        </w:rPr>
        <w:t>21:05</w:t>
      </w:r>
    </w:p>
    <w:p>
      <w:pPr>
        <w:spacing w:after="0"/>
      </w:pPr>
      <w:r>
        <w:rPr>
          <w:rFonts w:ascii="Arial" w:hAnsi="Arial"/>
          <w:sz w:val="22"/>
        </w:rPr>
        <w:t>is so using the 69,000 calls and Satanists</w:t>
      </w:r>
    </w:p>
    <w:p>
      <w:pPr>
        <w:spacing w:after="0"/>
      </w:pPr>
    </w:p>
    <w:p>
      <w:pPr>
        <w:spacing w:after="0"/>
      </w:pPr>
      <w:r>
        <w:rPr>
          <w:rFonts w:ascii="Arial" w:hAnsi="Arial"/>
          <w:color w:val="5D7284"/>
          <w:sz w:val="22"/>
        </w:rPr>
        <w:t>21:10</w:t>
      </w:r>
    </w:p>
    <w:p>
      <w:pPr>
        <w:spacing w:after="0"/>
      </w:pPr>
      <w:r>
        <w:rPr>
          <w:rFonts w:ascii="Arial" w:hAnsi="Arial"/>
          <w:sz w:val="22"/>
        </w:rPr>
        <w:t>we excluded the</w:t>
      </w:r>
    </w:p>
    <w:p>
      <w:pPr>
        <w:spacing w:after="0"/>
      </w:pPr>
    </w:p>
    <w:p>
      <w:pPr>
        <w:spacing w:after="0"/>
      </w:pPr>
      <w:r>
        <w:rPr>
          <w:rFonts w:ascii="Arial" w:hAnsi="Arial"/>
          <w:color w:val="5D7284"/>
          <w:sz w:val="22"/>
        </w:rPr>
        <w:t>21:16</w:t>
      </w:r>
    </w:p>
    <w:p>
      <w:pPr>
        <w:spacing w:after="0"/>
      </w:pPr>
      <w:r>
        <w:rPr>
          <w:rFonts w:ascii="Arial" w:hAnsi="Arial"/>
          <w:sz w:val="22"/>
        </w:rPr>
        <w:t>54,000 calls and what is is a collection of the costume and the frequency or the settling of the message that this one is the collection. So you can take notice</w:t>
      </w:r>
    </w:p>
    <w:p>
      <w:pPr>
        <w:spacing w:after="0"/>
      </w:pPr>
    </w:p>
    <w:p>
      <w:pPr>
        <w:spacing w:after="0"/>
      </w:pPr>
      <w:r>
        <w:rPr>
          <w:rFonts w:ascii="Arial" w:hAnsi="Arial"/>
          <w:color w:val="5D7284"/>
          <w:sz w:val="22"/>
        </w:rPr>
        <w:t>21:42</w:t>
      </w:r>
    </w:p>
    <w:p>
      <w:pPr>
        <w:spacing w:after="0"/>
      </w:pPr>
      <w:r>
        <w:rPr>
          <w:rFonts w:ascii="Arial" w:hAnsi="Arial"/>
          <w:sz w:val="22"/>
        </w:rPr>
        <w:t>one of the hobbies in that way to</w:t>
      </w:r>
    </w:p>
    <w:p>
      <w:pPr>
        <w:spacing w:after="0"/>
      </w:pPr>
    </w:p>
    <w:p>
      <w:pPr>
        <w:spacing w:after="0"/>
      </w:pPr>
      <w:r>
        <w:rPr>
          <w:rFonts w:ascii="Arial" w:hAnsi="Arial"/>
          <w:color w:val="5D7284"/>
          <w:sz w:val="22"/>
        </w:rPr>
        <w:t>21:45</w:t>
      </w:r>
    </w:p>
    <w:p>
      <w:pPr>
        <w:spacing w:after="0"/>
      </w:pPr>
      <w:r>
        <w:rPr>
          <w:rFonts w:ascii="Arial" w:hAnsi="Arial"/>
          <w:sz w:val="22"/>
        </w:rPr>
        <w:t>speed up appointment sickness is from the hotel and the second service is hospitals are so they find the pharmaceutical companies and also recovering funds and this funding was</w:t>
      </w:r>
    </w:p>
    <w:p>
      <w:pPr>
        <w:spacing w:after="0"/>
      </w:pPr>
    </w:p>
    <w:p>
      <w:pPr>
        <w:spacing w:after="0"/>
      </w:pPr>
      <w:r>
        <w:rPr>
          <w:rFonts w:ascii="Arial" w:hAnsi="Arial"/>
          <w:color w:val="5D7284"/>
          <w:sz w:val="22"/>
        </w:rPr>
        <w:t>22:09</w:t>
      </w:r>
    </w:p>
    <w:p>
      <w:pPr>
        <w:spacing w:after="0"/>
      </w:pPr>
      <w:r>
        <w:rPr>
          <w:rFonts w:ascii="Arial" w:hAnsi="Arial"/>
          <w:sz w:val="22"/>
        </w:rPr>
        <w:t>not was</w:t>
      </w:r>
    </w:p>
    <w:p>
      <w:pPr>
        <w:spacing w:after="0"/>
      </w:pPr>
    </w:p>
    <w:p>
      <w:pPr>
        <w:spacing w:after="0"/>
      </w:pPr>
      <w:r>
        <w:rPr>
          <w:rFonts w:ascii="Arial" w:hAnsi="Arial"/>
          <w:color w:val="5D7284"/>
          <w:sz w:val="22"/>
        </w:rPr>
        <w:t>22:13</w:t>
      </w:r>
    </w:p>
    <w:p>
      <w:pPr>
        <w:spacing w:after="0"/>
      </w:pPr>
      <w:r>
        <w:rPr>
          <w:rFonts w:ascii="Arial" w:hAnsi="Arial"/>
          <w:sz w:val="22"/>
        </w:rPr>
        <w:t>easy. The UK Biobank</w:t>
      </w:r>
    </w:p>
    <w:p>
      <w:pPr>
        <w:spacing w:after="0"/>
      </w:pPr>
    </w:p>
    <w:p>
      <w:pPr>
        <w:spacing w:after="0"/>
      </w:pPr>
      <w:r>
        <w:rPr>
          <w:rFonts w:ascii="Arial" w:hAnsi="Arial"/>
          <w:color w:val="5D7284"/>
          <w:sz w:val="22"/>
        </w:rPr>
        <w:t>22:17</w:t>
      </w:r>
    </w:p>
    <w:p>
      <w:pPr>
        <w:spacing w:after="0"/>
      </w:pPr>
      <w:r>
        <w:rPr>
          <w:rFonts w:ascii="Arial" w:hAnsi="Arial"/>
          <w:sz w:val="22"/>
        </w:rPr>
        <w:t>data come from the</w:t>
      </w:r>
    </w:p>
    <w:p>
      <w:pPr>
        <w:spacing w:after="0"/>
      </w:pPr>
    </w:p>
    <w:p>
      <w:pPr>
        <w:spacing w:after="0"/>
      </w:pPr>
      <w:r>
        <w:rPr>
          <w:rFonts w:ascii="Arial" w:hAnsi="Arial"/>
          <w:color w:val="5D7284"/>
          <w:sz w:val="22"/>
        </w:rPr>
        <w:t>22:21</w:t>
      </w:r>
    </w:p>
    <w:p>
      <w:pPr>
        <w:spacing w:after="0"/>
      </w:pPr>
      <w:r>
        <w:rPr>
          <w:rFonts w:ascii="Arial" w:hAnsi="Arial"/>
          <w:sz w:val="22"/>
        </w:rPr>
        <w:t>UK for all of us who simply prefer</w:t>
      </w:r>
    </w:p>
    <w:p>
      <w:pPr>
        <w:spacing w:after="0"/>
      </w:pPr>
    </w:p>
    <w:p>
      <w:pPr>
        <w:spacing w:after="0"/>
      </w:pPr>
      <w:r>
        <w:rPr>
          <w:rFonts w:ascii="Arial" w:hAnsi="Arial"/>
          <w:color w:val="5D7284"/>
          <w:sz w:val="22"/>
        </w:rPr>
        <w:t>22:27</w:t>
      </w:r>
    </w:p>
    <w:p>
      <w:pPr>
        <w:spacing w:after="0"/>
      </w:pPr>
      <w:r>
        <w:rPr>
          <w:rFonts w:ascii="Arial" w:hAnsi="Arial"/>
          <w:sz w:val="22"/>
        </w:rPr>
        <w:t>to do this country's</w:t>
      </w:r>
    </w:p>
    <w:p>
      <w:pPr>
        <w:spacing w:after="0"/>
      </w:pPr>
    </w:p>
    <w:p>
      <w:pPr>
        <w:spacing w:after="0"/>
      </w:pPr>
      <w:r>
        <w:rPr>
          <w:rFonts w:ascii="Arial" w:hAnsi="Arial"/>
          <w:color w:val="5D7284"/>
          <w:sz w:val="22"/>
        </w:rPr>
        <w:t>22:29</w:t>
      </w:r>
    </w:p>
    <w:p>
      <w:pPr>
        <w:spacing w:after="0"/>
      </w:pPr>
      <w:r>
        <w:rPr>
          <w:rFonts w:ascii="Arial" w:hAnsi="Arial"/>
          <w:sz w:val="22"/>
        </w:rPr>
        <w:t>history within the kingdom. So</w:t>
      </w:r>
    </w:p>
    <w:p>
      <w:pPr>
        <w:spacing w:after="0"/>
      </w:pPr>
    </w:p>
    <w:p>
      <w:pPr>
        <w:spacing w:after="0"/>
      </w:pPr>
      <w:r>
        <w:rPr>
          <w:rFonts w:ascii="Arial" w:hAnsi="Arial"/>
          <w:color w:val="5D7284"/>
          <w:sz w:val="22"/>
        </w:rPr>
        <w:t>22:38</w:t>
      </w:r>
    </w:p>
    <w:p>
      <w:pPr>
        <w:spacing w:after="0"/>
      </w:pPr>
      <w:r>
        <w:rPr>
          <w:rFonts w:ascii="Arial" w:hAnsi="Arial"/>
          <w:sz w:val="22"/>
        </w:rPr>
        <w:t>we're gonna sit there so you didn't notice. But the up button</w:t>
      </w:r>
    </w:p>
    <w:p>
      <w:pPr>
        <w:spacing w:after="0"/>
      </w:pPr>
    </w:p>
    <w:p>
      <w:pPr>
        <w:spacing w:after="0"/>
      </w:pPr>
      <w:r>
        <w:rPr>
          <w:rFonts w:ascii="Arial" w:hAnsi="Arial"/>
          <w:color w:val="5D7284"/>
          <w:sz w:val="22"/>
        </w:rPr>
        <w:t>22:45</w:t>
      </w:r>
    </w:p>
    <w:p>
      <w:pPr>
        <w:spacing w:after="0"/>
      </w:pPr>
      <w:r>
        <w:rPr>
          <w:rFonts w:ascii="Arial" w:hAnsi="Arial"/>
          <w:sz w:val="22"/>
        </w:rPr>
        <w:t>was for men.</w:t>
      </w:r>
    </w:p>
    <w:p>
      <w:pPr>
        <w:spacing w:after="0"/>
      </w:pPr>
    </w:p>
    <w:p>
      <w:pPr>
        <w:spacing w:after="0"/>
      </w:pPr>
      <w:r>
        <w:rPr>
          <w:rFonts w:ascii="Arial" w:hAnsi="Arial"/>
          <w:color w:val="5D7284"/>
          <w:sz w:val="22"/>
        </w:rPr>
        <w:t>22:46</w:t>
      </w:r>
    </w:p>
    <w:p>
      <w:pPr>
        <w:spacing w:after="0"/>
      </w:pPr>
      <w:r>
        <w:rPr>
          <w:rFonts w:ascii="Arial" w:hAnsi="Arial"/>
          <w:sz w:val="22"/>
        </w:rPr>
        <w:t>The source code importance of the analysis are</w:t>
      </w:r>
    </w:p>
    <w:p>
      <w:pPr>
        <w:spacing w:after="0"/>
      </w:pPr>
    </w:p>
    <w:p>
      <w:pPr>
        <w:spacing w:after="0"/>
      </w:pPr>
      <w:r>
        <w:rPr>
          <w:rFonts w:ascii="Arial" w:hAnsi="Arial"/>
          <w:color w:val="5D7284"/>
          <w:sz w:val="22"/>
        </w:rPr>
        <w:t>22:55</w:t>
      </w:r>
    </w:p>
    <w:p>
      <w:pPr>
        <w:spacing w:after="0"/>
      </w:pPr>
      <w:r>
        <w:rPr>
          <w:rFonts w:ascii="Arial" w:hAnsi="Arial"/>
          <w:sz w:val="22"/>
        </w:rPr>
        <w:t>up by</w:t>
      </w:r>
    </w:p>
    <w:p>
      <w:pPr>
        <w:spacing w:after="0"/>
      </w:pPr>
    </w:p>
    <w:p>
      <w:pPr>
        <w:spacing w:after="0"/>
      </w:pPr>
      <w:r>
        <w:rPr>
          <w:rFonts w:ascii="Arial" w:hAnsi="Arial"/>
          <w:color w:val="5D7284"/>
          <w:sz w:val="22"/>
        </w:rPr>
        <w:t>22:58</w:t>
      </w:r>
    </w:p>
    <w:p>
      <w:pPr>
        <w:spacing w:after="0"/>
      </w:pPr>
      <w:r>
        <w:rPr>
          <w:rFonts w:ascii="Arial" w:hAnsi="Arial"/>
          <w:sz w:val="22"/>
        </w:rPr>
        <w:t>either 102 150,000 We're hoping to finish coming soon. Singapore</w:t>
      </w:r>
    </w:p>
    <w:p>
      <w:pPr>
        <w:spacing w:after="0"/>
      </w:pPr>
    </w:p>
    <w:p>
      <w:pPr>
        <w:spacing w:after="0"/>
      </w:pPr>
      <w:r>
        <w:rPr>
          <w:rFonts w:ascii="Arial" w:hAnsi="Arial"/>
          <w:color w:val="5D7284"/>
          <w:sz w:val="22"/>
        </w:rPr>
        <w:t>23:15</w:t>
      </w:r>
    </w:p>
    <w:p>
      <w:pPr>
        <w:spacing w:after="0"/>
      </w:pPr>
      <w:r>
        <w:rPr>
          <w:rFonts w:ascii="Arial" w:hAnsi="Arial"/>
          <w:sz w:val="22"/>
        </w:rPr>
        <w:t>in South Africa</w:t>
      </w:r>
    </w:p>
    <w:p>
      <w:pPr>
        <w:spacing w:after="0"/>
      </w:pPr>
    </w:p>
    <w:p>
      <w:pPr>
        <w:spacing w:after="0"/>
      </w:pPr>
      <w:r>
        <w:rPr>
          <w:rFonts w:ascii="Arial" w:hAnsi="Arial"/>
          <w:color w:val="5D7284"/>
          <w:sz w:val="22"/>
        </w:rPr>
        <w:t>23:22</w:t>
      </w:r>
    </w:p>
    <w:p>
      <w:pPr>
        <w:spacing w:after="0"/>
      </w:pPr>
      <w:r>
        <w:rPr>
          <w:rFonts w:ascii="Arial" w:hAnsi="Arial"/>
          <w:sz w:val="22"/>
        </w:rPr>
        <w:t>for all of us, peoples in the territory to Evers report.</w:t>
      </w:r>
    </w:p>
    <w:p>
      <w:pPr>
        <w:spacing w:after="0"/>
      </w:pPr>
    </w:p>
    <w:p>
      <w:pPr>
        <w:spacing w:after="0"/>
      </w:pPr>
      <w:r>
        <w:rPr>
          <w:rFonts w:ascii="Arial" w:hAnsi="Arial"/>
          <w:color w:val="5D7284"/>
          <w:sz w:val="22"/>
        </w:rPr>
        <w:t>23:39</w:t>
      </w:r>
    </w:p>
    <w:p>
      <w:pPr>
        <w:spacing w:after="0"/>
      </w:pPr>
      <w:r>
        <w:rPr>
          <w:rFonts w:ascii="Arial" w:hAnsi="Arial"/>
          <w:sz w:val="22"/>
        </w:rPr>
        <w:t>Quarterly Satan's analysis of prospective studies has</w:t>
      </w:r>
    </w:p>
    <w:p>
      <w:pPr>
        <w:spacing w:after="0"/>
      </w:pPr>
    </w:p>
    <w:p>
      <w:pPr>
        <w:spacing w:after="0"/>
      </w:pPr>
      <w:r>
        <w:rPr>
          <w:rFonts w:ascii="Arial" w:hAnsi="Arial"/>
          <w:color w:val="5D7284"/>
          <w:sz w:val="22"/>
        </w:rPr>
        <w:t>23:42</w:t>
      </w:r>
    </w:p>
    <w:p>
      <w:pPr>
        <w:spacing w:after="0"/>
      </w:pPr>
      <w:r>
        <w:rPr>
          <w:rFonts w:ascii="Arial" w:hAnsi="Arial"/>
          <w:sz w:val="22"/>
        </w:rPr>
        <w:t>been one figured out.</w:t>
      </w:r>
    </w:p>
    <w:p>
      <w:pPr>
        <w:spacing w:after="0"/>
      </w:pPr>
    </w:p>
    <w:p>
      <w:pPr>
        <w:spacing w:after="0"/>
      </w:pPr>
      <w:r>
        <w:rPr>
          <w:rFonts w:ascii="Arial" w:hAnsi="Arial"/>
          <w:color w:val="5D7284"/>
          <w:sz w:val="22"/>
        </w:rPr>
        <w:t>23:45</w:t>
      </w:r>
    </w:p>
    <w:p>
      <w:pPr>
        <w:spacing w:after="0"/>
      </w:pPr>
      <w:r>
        <w:rPr>
          <w:rFonts w:ascii="Arial" w:hAnsi="Arial"/>
          <w:sz w:val="22"/>
        </w:rPr>
        <w:t>This is important, of course, very important sequence of what is important so this is also important</w:t>
      </w:r>
    </w:p>
    <w:p>
      <w:pPr>
        <w:spacing w:after="0"/>
      </w:pPr>
    </w:p>
    <w:p>
      <w:pPr>
        <w:spacing w:after="0"/>
      </w:pPr>
      <w:r>
        <w:rPr>
          <w:rFonts w:ascii="Arial" w:hAnsi="Arial"/>
          <w:color w:val="5D7284"/>
          <w:sz w:val="22"/>
        </w:rPr>
        <w:t>23:59</w:t>
      </w:r>
    </w:p>
    <w:p>
      <w:pPr>
        <w:spacing w:after="0"/>
      </w:pPr>
      <w:r>
        <w:rPr>
          <w:rFonts w:ascii="Arial" w:hAnsi="Arial"/>
          <w:sz w:val="22"/>
        </w:rPr>
        <w:t>because</w:t>
      </w:r>
    </w:p>
    <w:p>
      <w:pPr>
        <w:spacing w:after="0"/>
      </w:pPr>
    </w:p>
    <w:p>
      <w:pPr>
        <w:spacing w:after="0"/>
      </w:pPr>
      <w:r>
        <w:rPr>
          <w:rFonts w:ascii="Arial" w:hAnsi="Arial"/>
          <w:color w:val="5D7284"/>
          <w:sz w:val="22"/>
        </w:rPr>
        <w:t>24:01</w:t>
      </w:r>
    </w:p>
    <w:p>
      <w:pPr>
        <w:spacing w:after="0"/>
      </w:pPr>
      <w:r>
        <w:rPr>
          <w:rFonts w:ascii="Arial" w:hAnsi="Arial"/>
          <w:sz w:val="22"/>
        </w:rPr>
        <w:t>despite seeing the second one is pretty close to constipation, so the disease patient application really needs the general population for the general population. The causes for mutation are the other one is gravity.</w:t>
      </w:r>
    </w:p>
    <w:p>
      <w:pPr>
        <w:spacing w:after="0"/>
      </w:pPr>
    </w:p>
    <w:p>
      <w:pPr>
        <w:spacing w:after="0"/>
      </w:pPr>
      <w:r>
        <w:rPr>
          <w:rFonts w:ascii="Arial" w:hAnsi="Arial"/>
          <w:color w:val="5D7284"/>
          <w:sz w:val="22"/>
        </w:rPr>
        <w:t>24:28</w:t>
      </w:r>
    </w:p>
    <w:p>
      <w:pPr>
        <w:spacing w:after="0"/>
      </w:pPr>
      <w:r>
        <w:rPr>
          <w:rFonts w:ascii="Arial" w:hAnsi="Arial"/>
          <w:sz w:val="22"/>
        </w:rPr>
        <w:t>So the more than</w:t>
      </w:r>
    </w:p>
    <w:p>
      <w:pPr>
        <w:spacing w:after="0"/>
      </w:pPr>
    </w:p>
    <w:p>
      <w:pPr>
        <w:spacing w:after="0"/>
      </w:pPr>
      <w:r>
        <w:rPr>
          <w:rFonts w:ascii="Arial" w:hAnsi="Arial"/>
          <w:color w:val="5D7284"/>
          <w:sz w:val="22"/>
        </w:rPr>
        <w:t>24:35</w:t>
      </w:r>
    </w:p>
    <w:p>
      <w:pPr>
        <w:spacing w:after="0"/>
      </w:pPr>
      <w:r>
        <w:rPr>
          <w:rFonts w:ascii="Arial" w:hAnsi="Arial"/>
          <w:sz w:val="22"/>
        </w:rPr>
        <w:t>that someone was asked about this. What is the difference on the receiving end of this review</w:t>
      </w:r>
    </w:p>
    <w:p>
      <w:pPr>
        <w:spacing w:after="0"/>
      </w:pPr>
    </w:p>
    <w:p>
      <w:pPr>
        <w:spacing w:after="0"/>
      </w:pPr>
      <w:r>
        <w:rPr>
          <w:rFonts w:ascii="Arial" w:hAnsi="Arial"/>
          <w:color w:val="5D7284"/>
          <w:sz w:val="22"/>
        </w:rPr>
        <w:t>24:48</w:t>
      </w:r>
    </w:p>
    <w:p>
      <w:pPr>
        <w:spacing w:after="0"/>
      </w:pPr>
      <w:r>
        <w:rPr>
          <w:rFonts w:ascii="Arial" w:hAnsi="Arial"/>
          <w:sz w:val="22"/>
        </w:rPr>
        <w:t>all the</w:t>
      </w:r>
    </w:p>
    <w:p>
      <w:pPr>
        <w:spacing w:after="0"/>
      </w:pPr>
    </w:p>
    <w:p>
      <w:pPr>
        <w:spacing w:after="0"/>
      </w:pPr>
      <w:r>
        <w:rPr>
          <w:rFonts w:ascii="Arial" w:hAnsi="Arial"/>
          <w:color w:val="5D7284"/>
          <w:sz w:val="22"/>
        </w:rPr>
        <w:t>24:51</w:t>
      </w:r>
    </w:p>
    <w:p>
      <w:pPr>
        <w:spacing w:after="0"/>
      </w:pPr>
      <w:r>
        <w:rPr>
          <w:rFonts w:ascii="Arial" w:hAnsi="Arial"/>
          <w:sz w:val="22"/>
        </w:rPr>
        <w:t>experience that we've missed one draft.</w:t>
      </w:r>
    </w:p>
    <w:p>
      <w:pPr>
        <w:spacing w:after="0"/>
      </w:pPr>
    </w:p>
    <w:p>
      <w:pPr>
        <w:spacing w:after="0"/>
      </w:pPr>
      <w:r>
        <w:rPr>
          <w:rFonts w:ascii="Arial" w:hAnsi="Arial"/>
          <w:color w:val="5D7284"/>
          <w:sz w:val="22"/>
        </w:rPr>
        <w:t>24:56</w:t>
      </w:r>
    </w:p>
    <w:p>
      <w:pPr>
        <w:spacing w:after="0"/>
      </w:pPr>
      <w:r>
        <w:rPr>
          <w:rFonts w:ascii="Arial" w:hAnsi="Arial"/>
          <w:sz w:val="22"/>
        </w:rPr>
        <w:t>This wasn't what</w:t>
      </w:r>
    </w:p>
    <w:p>
      <w:pPr>
        <w:spacing w:after="0"/>
      </w:pPr>
    </w:p>
    <w:p>
      <w:pPr>
        <w:spacing w:after="0"/>
      </w:pPr>
      <w:r>
        <w:rPr>
          <w:rFonts w:ascii="Arial" w:hAnsi="Arial"/>
          <w:color w:val="5D7284"/>
          <w:sz w:val="22"/>
        </w:rPr>
        <w:t>24:59</w:t>
      </w:r>
    </w:p>
    <w:p>
      <w:pPr>
        <w:spacing w:after="0"/>
      </w:pPr>
      <w:r>
        <w:rPr>
          <w:rFonts w:ascii="Arial" w:hAnsi="Arial"/>
          <w:sz w:val="22"/>
        </w:rPr>
        <w:t>we use it for business is passing suitability is not</w:t>
      </w:r>
    </w:p>
    <w:p>
      <w:pPr>
        <w:spacing w:after="0"/>
      </w:pPr>
    </w:p>
    <w:p>
      <w:pPr>
        <w:spacing w:after="0"/>
      </w:pPr>
      <w:r>
        <w:rPr>
          <w:rFonts w:ascii="Arial" w:hAnsi="Arial"/>
          <w:color w:val="5D7284"/>
          <w:sz w:val="22"/>
        </w:rPr>
        <w:t>25:05</w:t>
      </w:r>
    </w:p>
    <w:p>
      <w:pPr>
        <w:spacing w:after="0"/>
      </w:pPr>
      <w:r>
        <w:rPr>
          <w:rFonts w:ascii="Arial" w:hAnsi="Arial"/>
          <w:sz w:val="22"/>
        </w:rPr>
        <w:t>so low is on and so forth. And this</w:t>
      </w:r>
    </w:p>
    <w:p>
      <w:pPr>
        <w:spacing w:after="0"/>
      </w:pPr>
    </w:p>
    <w:p>
      <w:pPr>
        <w:spacing w:after="0"/>
      </w:pPr>
      <w:r>
        <w:rPr>
          <w:rFonts w:ascii="Arial" w:hAnsi="Arial"/>
          <w:color w:val="5D7284"/>
          <w:sz w:val="22"/>
        </w:rPr>
        <w:t>25:12</w:t>
      </w:r>
    </w:p>
    <w:p>
      <w:pPr>
        <w:spacing w:after="0"/>
      </w:pPr>
      <w:r>
        <w:rPr>
          <w:rFonts w:ascii="Arial" w:hAnsi="Arial"/>
          <w:sz w:val="22"/>
        </w:rPr>
        <w:t>means that maybe there's</w:t>
      </w:r>
    </w:p>
    <w:p>
      <w:pPr>
        <w:spacing w:after="0"/>
      </w:pPr>
    </w:p>
    <w:p>
      <w:pPr>
        <w:spacing w:after="0"/>
      </w:pPr>
      <w:r>
        <w:rPr>
          <w:rFonts w:ascii="Arial" w:hAnsi="Arial"/>
          <w:color w:val="5D7284"/>
          <w:sz w:val="22"/>
        </w:rPr>
        <w:t>25:14</w:t>
      </w:r>
    </w:p>
    <w:p>
      <w:pPr>
        <w:spacing w:after="0"/>
      </w:pPr>
      <w:r>
        <w:rPr>
          <w:rFonts w:ascii="Arial" w:hAnsi="Arial"/>
          <w:sz w:val="22"/>
        </w:rPr>
        <w:t>similar concepts the same type of nonsense you</w:t>
      </w:r>
    </w:p>
    <w:p>
      <w:pPr>
        <w:spacing w:after="0"/>
      </w:pPr>
    </w:p>
    <w:p>
      <w:pPr>
        <w:spacing w:after="0"/>
      </w:pPr>
      <w:r>
        <w:rPr>
          <w:rFonts w:ascii="Arial" w:hAnsi="Arial"/>
          <w:color w:val="5D7284"/>
          <w:sz w:val="22"/>
        </w:rPr>
        <w:t>25:29</w:t>
      </w:r>
    </w:p>
    <w:p>
      <w:pPr>
        <w:spacing w:after="0"/>
      </w:pPr>
      <w:r>
        <w:rPr>
          <w:rFonts w:ascii="Arial" w:hAnsi="Arial"/>
          <w:sz w:val="22"/>
        </w:rPr>
        <w:t>should have for each segment</w:t>
      </w:r>
    </w:p>
    <w:p>
      <w:pPr>
        <w:spacing w:after="0"/>
      </w:pPr>
    </w:p>
    <w:p>
      <w:pPr>
        <w:spacing w:after="0"/>
      </w:pPr>
      <w:r>
        <w:rPr>
          <w:rFonts w:ascii="Arial" w:hAnsi="Arial"/>
          <w:color w:val="5D7284"/>
          <w:sz w:val="22"/>
        </w:rPr>
        <w:t>25:34</w:t>
      </w:r>
    </w:p>
    <w:p>
      <w:pPr>
        <w:spacing w:after="0"/>
      </w:pPr>
      <w:r>
        <w:rPr>
          <w:rFonts w:ascii="Arial" w:hAnsi="Arial"/>
          <w:sz w:val="22"/>
        </w:rPr>
        <w:t>this is important. So identifying the segment</w:t>
      </w:r>
    </w:p>
    <w:p>
      <w:pPr>
        <w:spacing w:after="0"/>
      </w:pPr>
    </w:p>
    <w:p>
      <w:pPr>
        <w:spacing w:after="0"/>
      </w:pPr>
      <w:r>
        <w:rPr>
          <w:rFonts w:ascii="Arial" w:hAnsi="Arial"/>
          <w:color w:val="5D7284"/>
          <w:sz w:val="22"/>
        </w:rPr>
        <w:t>25:39</w:t>
      </w:r>
    </w:p>
    <w:p>
      <w:pPr>
        <w:spacing w:after="0"/>
      </w:pPr>
      <w:r>
        <w:rPr>
          <w:rFonts w:ascii="Arial" w:hAnsi="Arial"/>
          <w:sz w:val="22"/>
        </w:rPr>
        <w:t>is important for me.</w:t>
      </w:r>
    </w:p>
    <w:p>
      <w:pPr>
        <w:spacing w:after="0"/>
      </w:pPr>
    </w:p>
    <w:p>
      <w:pPr>
        <w:spacing w:after="0"/>
      </w:pPr>
      <w:r>
        <w:rPr>
          <w:rFonts w:ascii="Arial" w:hAnsi="Arial"/>
          <w:color w:val="5D7284"/>
          <w:sz w:val="22"/>
        </w:rPr>
        <w:t>25:47</w:t>
      </w:r>
    </w:p>
    <w:p>
      <w:pPr>
        <w:spacing w:after="0"/>
      </w:pPr>
      <w:r>
        <w:rPr>
          <w:rFonts w:ascii="Arial" w:hAnsi="Arial"/>
          <w:sz w:val="22"/>
        </w:rPr>
        <w:t>So I'm thinking know what to do with chemicals. Like</w:t>
      </w:r>
    </w:p>
    <w:p>
      <w:pPr>
        <w:spacing w:after="0"/>
      </w:pPr>
    </w:p>
    <w:p>
      <w:pPr>
        <w:spacing w:after="0"/>
      </w:pPr>
      <w:r>
        <w:rPr>
          <w:rFonts w:ascii="Arial" w:hAnsi="Arial"/>
          <w:color w:val="5D7284"/>
          <w:sz w:val="22"/>
        </w:rPr>
        <w:t>25:52</w:t>
      </w:r>
    </w:p>
    <w:p>
      <w:pPr>
        <w:spacing w:after="0"/>
      </w:pPr>
      <w:r>
        <w:rPr>
          <w:rFonts w:ascii="Arial" w:hAnsi="Arial"/>
          <w:sz w:val="22"/>
        </w:rPr>
        <w:t>we have the 177 limitation. So the challenge was told me to come back around</w:t>
      </w:r>
    </w:p>
    <w:p>
      <w:pPr>
        <w:spacing w:after="0"/>
      </w:pPr>
    </w:p>
    <w:p>
      <w:pPr>
        <w:spacing w:after="0"/>
      </w:pPr>
      <w:r>
        <w:rPr>
          <w:rFonts w:ascii="Arial" w:hAnsi="Arial"/>
          <w:color w:val="5D7284"/>
          <w:sz w:val="22"/>
        </w:rPr>
        <w:t>26:04</w:t>
      </w:r>
    </w:p>
    <w:p>
      <w:pPr>
        <w:spacing w:after="0"/>
      </w:pPr>
      <w:r>
        <w:rPr>
          <w:rFonts w:ascii="Arial" w:hAnsi="Arial"/>
          <w:sz w:val="22"/>
        </w:rPr>
        <w:t>we're working on various things for the person or one of the person and I think explain for you this evening. So this</w:t>
      </w:r>
    </w:p>
    <w:p>
      <w:pPr>
        <w:spacing w:after="0"/>
      </w:pPr>
    </w:p>
    <w:p>
      <w:pPr>
        <w:spacing w:after="0"/>
      </w:pPr>
      <w:r>
        <w:rPr>
          <w:rFonts w:ascii="Arial" w:hAnsi="Arial"/>
          <w:color w:val="5D7284"/>
          <w:sz w:val="22"/>
        </w:rPr>
        <w:t>26:17</w:t>
      </w:r>
    </w:p>
    <w:p>
      <w:pPr>
        <w:spacing w:after="0"/>
      </w:pPr>
      <w:r>
        <w:rPr>
          <w:rFonts w:ascii="Arial" w:hAnsi="Arial"/>
          <w:sz w:val="22"/>
        </w:rPr>
        <w:t>is the general participant in building services. And all the tools you so you've done a regenerative a</w:t>
      </w:r>
    </w:p>
    <w:p>
      <w:pPr>
        <w:spacing w:after="0"/>
      </w:pPr>
    </w:p>
    <w:p>
      <w:pPr>
        <w:spacing w:after="0"/>
      </w:pPr>
      <w:r>
        <w:rPr>
          <w:rFonts w:ascii="Arial" w:hAnsi="Arial"/>
          <w:color w:val="5D7284"/>
          <w:sz w:val="22"/>
        </w:rPr>
        <w:t>26:30</w:t>
      </w:r>
    </w:p>
    <w:p>
      <w:pPr>
        <w:spacing w:after="0"/>
      </w:pPr>
      <w:r>
        <w:rPr>
          <w:rFonts w:ascii="Arial" w:hAnsi="Arial"/>
          <w:sz w:val="22"/>
        </w:rPr>
        <w:t>lot of others and</w:t>
      </w:r>
    </w:p>
    <w:p>
      <w:pPr>
        <w:spacing w:after="0"/>
      </w:pPr>
    </w:p>
    <w:p>
      <w:pPr>
        <w:spacing w:after="0"/>
      </w:pPr>
      <w:r>
        <w:rPr>
          <w:rFonts w:ascii="Arial" w:hAnsi="Arial"/>
          <w:color w:val="5D7284"/>
          <w:sz w:val="22"/>
        </w:rPr>
        <w:t>26:32</w:t>
      </w:r>
    </w:p>
    <w:p>
      <w:pPr>
        <w:spacing w:after="0"/>
      </w:pPr>
      <w:r>
        <w:rPr>
          <w:rFonts w:ascii="Arial" w:hAnsi="Arial"/>
          <w:sz w:val="22"/>
        </w:rPr>
        <w:t>this is an important time. So you felt</w:t>
      </w:r>
    </w:p>
    <w:p>
      <w:pPr>
        <w:spacing w:after="0"/>
      </w:pPr>
    </w:p>
    <w:p>
      <w:pPr>
        <w:spacing w:after="0"/>
      </w:pPr>
      <w:r>
        <w:rPr>
          <w:rFonts w:ascii="Arial" w:hAnsi="Arial"/>
          <w:color w:val="5D7284"/>
          <w:sz w:val="22"/>
        </w:rPr>
        <w:t>26:40</w:t>
      </w:r>
    </w:p>
    <w:p>
      <w:pPr>
        <w:spacing w:after="0"/>
      </w:pPr>
      <w:r>
        <w:rPr>
          <w:rFonts w:ascii="Arial" w:hAnsi="Arial"/>
          <w:sz w:val="22"/>
        </w:rPr>
        <w:t>to the participant, someone has established a tendency</w:t>
      </w:r>
    </w:p>
    <w:p>
      <w:pPr>
        <w:spacing w:after="0"/>
      </w:pPr>
    </w:p>
    <w:p>
      <w:pPr>
        <w:spacing w:after="0"/>
      </w:pPr>
      <w:r>
        <w:rPr>
          <w:rFonts w:ascii="Arial" w:hAnsi="Arial"/>
          <w:color w:val="5D7284"/>
          <w:sz w:val="22"/>
        </w:rPr>
        <w:t>26:47</w:t>
      </w:r>
    </w:p>
    <w:p>
      <w:pPr>
        <w:spacing w:after="0"/>
      </w:pPr>
      <w:r>
        <w:rPr>
          <w:rFonts w:ascii="Arial" w:hAnsi="Arial"/>
          <w:sz w:val="22"/>
        </w:rPr>
        <w:t>research project</w:t>
      </w:r>
    </w:p>
    <w:p>
      <w:pPr>
        <w:spacing w:after="0"/>
      </w:pPr>
    </w:p>
    <w:p>
      <w:pPr>
        <w:spacing w:after="0"/>
      </w:pPr>
      <w:r>
        <w:rPr>
          <w:rFonts w:ascii="Arial" w:hAnsi="Arial"/>
          <w:color w:val="5D7284"/>
          <w:sz w:val="22"/>
        </w:rPr>
        <w:t>26:49</w:t>
      </w:r>
    </w:p>
    <w:p>
      <w:pPr>
        <w:spacing w:after="0"/>
      </w:pPr>
      <w:r>
        <w:rPr>
          <w:rFonts w:ascii="Arial" w:hAnsi="Arial"/>
          <w:sz w:val="22"/>
        </w:rPr>
        <w:t>for the customers and the project is nationwide. And in that there is a big data set</w:t>
      </w:r>
    </w:p>
    <w:p>
      <w:pPr>
        <w:spacing w:after="0"/>
      </w:pPr>
    </w:p>
    <w:p>
      <w:pPr>
        <w:spacing w:after="0"/>
      </w:pPr>
      <w:r>
        <w:rPr>
          <w:rFonts w:ascii="Arial" w:hAnsi="Arial"/>
          <w:color w:val="5D7284"/>
          <w:sz w:val="22"/>
        </w:rPr>
        <w:t>27:05</w:t>
      </w:r>
    </w:p>
    <w:p>
      <w:pPr>
        <w:spacing w:after="0"/>
      </w:pPr>
      <w:r>
        <w:rPr>
          <w:rFonts w:ascii="Arial" w:hAnsi="Arial"/>
          <w:sz w:val="22"/>
        </w:rPr>
        <w:t>from abortions within</w:t>
      </w:r>
    </w:p>
    <w:p>
      <w:pPr>
        <w:spacing w:after="0"/>
      </w:pPr>
    </w:p>
    <w:p>
      <w:pPr>
        <w:spacing w:after="0"/>
      </w:pPr>
      <w:r>
        <w:rPr>
          <w:rFonts w:ascii="Arial" w:hAnsi="Arial"/>
          <w:color w:val="5D7284"/>
          <w:sz w:val="22"/>
        </w:rPr>
        <w:t>27:13</w:t>
      </w:r>
    </w:p>
    <w:p>
      <w:pPr>
        <w:spacing w:after="0"/>
      </w:pPr>
      <w:r>
        <w:rPr>
          <w:rFonts w:ascii="Arial" w:hAnsi="Arial"/>
          <w:sz w:val="22"/>
        </w:rPr>
        <w:t>the university. So, we evicted hospital</w:t>
      </w:r>
    </w:p>
    <w:p>
      <w:pPr>
        <w:spacing w:after="0"/>
      </w:pPr>
    </w:p>
    <w:p>
      <w:pPr>
        <w:spacing w:after="0"/>
      </w:pPr>
      <w:r>
        <w:rPr>
          <w:rFonts w:ascii="Arial" w:hAnsi="Arial"/>
          <w:color w:val="5D7284"/>
          <w:sz w:val="22"/>
        </w:rPr>
        <w:t>27:22</w:t>
      </w:r>
    </w:p>
    <w:p>
      <w:pPr>
        <w:spacing w:after="0"/>
      </w:pPr>
      <w:r>
        <w:rPr>
          <w:rFonts w:ascii="Arial" w:hAnsi="Arial"/>
          <w:sz w:val="22"/>
        </w:rPr>
        <w:t>soon as we finish up this thing so we scaled up</w:t>
      </w:r>
    </w:p>
    <w:p>
      <w:pPr>
        <w:spacing w:after="0"/>
      </w:pPr>
    </w:p>
    <w:p>
      <w:pPr>
        <w:spacing w:after="0"/>
      </w:pPr>
      <w:r>
        <w:rPr>
          <w:rFonts w:ascii="Arial" w:hAnsi="Arial"/>
          <w:color w:val="5D7284"/>
          <w:sz w:val="22"/>
        </w:rPr>
        <w:t>27:29</w:t>
      </w:r>
    </w:p>
    <w:p>
      <w:pPr>
        <w:spacing w:after="0"/>
      </w:pPr>
      <w:r>
        <w:rPr>
          <w:rFonts w:ascii="Arial" w:hAnsi="Arial"/>
          <w:sz w:val="22"/>
        </w:rPr>
        <w:t>and proceeded to</w:t>
      </w:r>
    </w:p>
    <w:p>
      <w:pPr>
        <w:spacing w:after="0"/>
      </w:pPr>
    </w:p>
    <w:p>
      <w:pPr>
        <w:spacing w:after="0"/>
      </w:pPr>
      <w:r>
        <w:rPr>
          <w:rFonts w:ascii="Arial" w:hAnsi="Arial"/>
          <w:color w:val="5D7284"/>
          <w:sz w:val="22"/>
        </w:rPr>
        <w:t>27:37</w:t>
      </w:r>
    </w:p>
    <w:p>
      <w:pPr>
        <w:spacing w:after="0"/>
      </w:pPr>
      <w:r>
        <w:rPr>
          <w:rFonts w:ascii="Arial" w:hAnsi="Arial"/>
          <w:sz w:val="22"/>
        </w:rPr>
        <w:t>the reserves this</w:t>
      </w:r>
    </w:p>
    <w:p>
      <w:pPr>
        <w:spacing w:after="0"/>
      </w:pPr>
    </w:p>
    <w:p>
      <w:pPr>
        <w:spacing w:after="0"/>
      </w:pPr>
      <w:r>
        <w:rPr>
          <w:rFonts w:ascii="Arial" w:hAnsi="Arial"/>
          <w:color w:val="5D7284"/>
          <w:sz w:val="22"/>
        </w:rPr>
        <w:t>27:43</w:t>
      </w:r>
    </w:p>
    <w:p>
      <w:pPr>
        <w:spacing w:after="0"/>
      </w:pPr>
      <w:r>
        <w:rPr>
          <w:rFonts w:ascii="Arial" w:hAnsi="Arial"/>
          <w:sz w:val="22"/>
        </w:rPr>
        <w:t>week on</w:t>
      </w:r>
    </w:p>
    <w:p>
      <w:pPr>
        <w:spacing w:after="0"/>
      </w:pPr>
    </w:p>
    <w:p>
      <w:pPr>
        <w:spacing w:after="0"/>
      </w:pPr>
      <w:r>
        <w:rPr>
          <w:rFonts w:ascii="Arial" w:hAnsi="Arial"/>
          <w:color w:val="5D7284"/>
          <w:sz w:val="22"/>
        </w:rPr>
        <w:t>27:49</w:t>
      </w:r>
    </w:p>
    <w:p>
      <w:pPr>
        <w:spacing w:after="0"/>
      </w:pPr>
      <w:r>
        <w:rPr>
          <w:rFonts w:ascii="Arial" w:hAnsi="Arial"/>
          <w:sz w:val="22"/>
        </w:rPr>
        <w:t>this recording</w:t>
      </w:r>
    </w:p>
    <w:p>
      <w:pPr>
        <w:spacing w:after="0"/>
      </w:pPr>
    </w:p>
    <w:p>
      <w:pPr>
        <w:spacing w:after="0"/>
      </w:pPr>
      <w:r>
        <w:rPr>
          <w:rFonts w:ascii="Arial" w:hAnsi="Arial"/>
          <w:color w:val="5D7284"/>
          <w:sz w:val="22"/>
        </w:rPr>
        <w:t>27:51</w:t>
      </w:r>
    </w:p>
    <w:p>
      <w:pPr>
        <w:spacing w:after="0"/>
      </w:pPr>
      <w:r>
        <w:rPr>
          <w:rFonts w:ascii="Arial" w:hAnsi="Arial"/>
          <w:sz w:val="22"/>
        </w:rPr>
        <w:t>certainly highly associated with us</w:t>
      </w:r>
    </w:p>
    <w:p>
      <w:pPr>
        <w:spacing w:after="0"/>
      </w:pPr>
    </w:p>
    <w:p>
      <w:pPr>
        <w:spacing w:after="0"/>
      </w:pPr>
      <w:r>
        <w:rPr>
          <w:rFonts w:ascii="Arial" w:hAnsi="Arial"/>
          <w:color w:val="5D7284"/>
          <w:sz w:val="22"/>
        </w:rPr>
        <w:t>28:00</w:t>
      </w:r>
    </w:p>
    <w:p>
      <w:pPr>
        <w:spacing w:after="0"/>
      </w:pPr>
      <w:r>
        <w:rPr>
          <w:rFonts w:ascii="Arial" w:hAnsi="Arial"/>
          <w:sz w:val="22"/>
        </w:rPr>
        <w:t>expected other participants</w:t>
      </w:r>
    </w:p>
    <w:p>
      <w:pPr>
        <w:spacing w:after="0"/>
      </w:pPr>
    </w:p>
    <w:p>
      <w:pPr>
        <w:spacing w:after="0"/>
      </w:pPr>
      <w:r>
        <w:rPr>
          <w:rFonts w:ascii="Arial" w:hAnsi="Arial"/>
          <w:color w:val="5D7284"/>
          <w:sz w:val="22"/>
        </w:rPr>
        <w:t>28:03</w:t>
      </w:r>
    </w:p>
    <w:p>
      <w:pPr>
        <w:spacing w:after="0"/>
      </w:pPr>
      <w:r>
        <w:rPr>
          <w:rFonts w:ascii="Arial" w:hAnsi="Arial"/>
          <w:sz w:val="22"/>
        </w:rPr>
        <w:t>the equipment so that hopefully will be sufficient the publication. So the</w:t>
      </w:r>
    </w:p>
    <w:p>
      <w:pPr>
        <w:spacing w:after="0"/>
      </w:pPr>
    </w:p>
    <w:p>
      <w:pPr>
        <w:spacing w:after="0"/>
      </w:pPr>
      <w:r>
        <w:rPr>
          <w:rFonts w:ascii="Arial" w:hAnsi="Arial"/>
          <w:color w:val="5D7284"/>
          <w:sz w:val="22"/>
        </w:rPr>
        <w:t>28:16</w:t>
      </w:r>
    </w:p>
    <w:p>
      <w:pPr>
        <w:spacing w:after="0"/>
      </w:pPr>
      <w:r>
        <w:rPr>
          <w:rFonts w:ascii="Arial" w:hAnsi="Arial"/>
          <w:sz w:val="22"/>
        </w:rPr>
        <w:t>information in the literature is not good enough. So we really need to work on this especially mentioned</w:t>
      </w:r>
    </w:p>
    <w:p>
      <w:pPr>
        <w:spacing w:after="0"/>
      </w:pPr>
    </w:p>
    <w:p>
      <w:pPr>
        <w:spacing w:after="0"/>
      </w:pPr>
      <w:r>
        <w:rPr>
          <w:rFonts w:ascii="Arial" w:hAnsi="Arial"/>
          <w:color w:val="5D7284"/>
          <w:sz w:val="22"/>
        </w:rPr>
        <w:t>28:27</w:t>
      </w:r>
    </w:p>
    <w:p>
      <w:pPr>
        <w:spacing w:after="0"/>
      </w:pPr>
      <w:r>
        <w:rPr>
          <w:rFonts w:ascii="Arial" w:hAnsi="Arial"/>
          <w:sz w:val="22"/>
        </w:rPr>
        <w:t>so so so this is a really exciting</w:t>
      </w:r>
    </w:p>
    <w:p>
      <w:pPr>
        <w:spacing w:after="0"/>
      </w:pPr>
    </w:p>
    <w:p>
      <w:pPr>
        <w:spacing w:after="0"/>
      </w:pPr>
      <w:r>
        <w:rPr>
          <w:rFonts w:ascii="Arial" w:hAnsi="Arial"/>
          <w:color w:val="5D7284"/>
          <w:sz w:val="22"/>
        </w:rPr>
        <w:t>28:49</w:t>
      </w:r>
    </w:p>
    <w:p>
      <w:pPr>
        <w:spacing w:after="0"/>
      </w:pPr>
      <w:r>
        <w:rPr>
          <w:rFonts w:ascii="Arial" w:hAnsi="Arial"/>
          <w:sz w:val="22"/>
        </w:rPr>
        <w:t>and in your</w:t>
      </w:r>
    </w:p>
    <w:p>
      <w:pPr>
        <w:spacing w:after="0"/>
      </w:pPr>
    </w:p>
    <w:p>
      <w:pPr>
        <w:spacing w:after="0"/>
      </w:pPr>
      <w:r>
        <w:rPr>
          <w:rFonts w:ascii="Arial" w:hAnsi="Arial"/>
          <w:color w:val="5D7284"/>
          <w:sz w:val="22"/>
        </w:rPr>
        <w:t>28:54</w:t>
      </w:r>
    </w:p>
    <w:p>
      <w:pPr>
        <w:spacing w:after="0"/>
      </w:pPr>
      <w:r>
        <w:rPr>
          <w:rFonts w:ascii="Arial" w:hAnsi="Arial"/>
          <w:sz w:val="22"/>
        </w:rPr>
        <w:t>life to look into</w:t>
      </w:r>
    </w:p>
    <w:p>
      <w:pPr>
        <w:spacing w:after="0"/>
      </w:pPr>
    </w:p>
    <w:p>
      <w:pPr>
        <w:spacing w:after="0"/>
      </w:pPr>
      <w:r>
        <w:rPr>
          <w:rFonts w:ascii="Arial" w:hAnsi="Arial"/>
          <w:color w:val="5D7284"/>
          <w:sz w:val="22"/>
        </w:rPr>
        <w:t>29:00</w:t>
      </w:r>
    </w:p>
    <w:p>
      <w:pPr>
        <w:spacing w:after="0"/>
      </w:pPr>
      <w:r>
        <w:rPr>
          <w:rFonts w:ascii="Arial" w:hAnsi="Arial"/>
          <w:sz w:val="22"/>
        </w:rPr>
        <w:t>now, so one of the probably</w:t>
      </w:r>
    </w:p>
    <w:p>
      <w:pPr>
        <w:spacing w:after="0"/>
      </w:pPr>
    </w:p>
    <w:p>
      <w:pPr>
        <w:spacing w:after="0"/>
      </w:pPr>
      <w:r>
        <w:rPr>
          <w:rFonts w:ascii="Arial" w:hAnsi="Arial"/>
          <w:color w:val="5D7284"/>
          <w:sz w:val="22"/>
        </w:rPr>
        <w:t>29:05</w:t>
      </w:r>
    </w:p>
    <w:p>
      <w:pPr>
        <w:spacing w:after="0"/>
      </w:pPr>
      <w:r>
        <w:rPr>
          <w:rFonts w:ascii="Arial" w:hAnsi="Arial"/>
          <w:sz w:val="22"/>
        </w:rPr>
        <w:t>is integrated crossing here are</w:t>
      </w:r>
    </w:p>
    <w:p>
      <w:pPr>
        <w:spacing w:after="0"/>
      </w:pPr>
    </w:p>
    <w:p>
      <w:pPr>
        <w:spacing w:after="0"/>
      </w:pPr>
      <w:r>
        <w:rPr>
          <w:rFonts w:ascii="Arial" w:hAnsi="Arial"/>
          <w:color w:val="5D7284"/>
          <w:sz w:val="22"/>
        </w:rPr>
        <w:t>29:21</w:t>
      </w:r>
    </w:p>
    <w:p>
      <w:pPr>
        <w:spacing w:after="0"/>
      </w:pPr>
      <w:r>
        <w:rPr>
          <w:rFonts w:ascii="Arial" w:hAnsi="Arial"/>
          <w:sz w:val="22"/>
        </w:rPr>
        <w:t>the</w:t>
      </w:r>
    </w:p>
    <w:p>
      <w:pPr>
        <w:spacing w:after="0"/>
      </w:pPr>
    </w:p>
    <w:p>
      <w:pPr>
        <w:spacing w:after="0"/>
      </w:pPr>
      <w:r>
        <w:rPr>
          <w:rFonts w:ascii="Arial" w:hAnsi="Arial"/>
          <w:color w:val="5D7284"/>
          <w:sz w:val="22"/>
        </w:rPr>
        <w:t>29:23</w:t>
      </w:r>
    </w:p>
    <w:p>
      <w:pPr>
        <w:spacing w:after="0"/>
      </w:pPr>
      <w:r>
        <w:rPr>
          <w:rFonts w:ascii="Arial" w:hAnsi="Arial"/>
          <w:sz w:val="22"/>
        </w:rPr>
        <w:t>best in the world.</w:t>
      </w:r>
    </w:p>
    <w:p>
      <w:pPr>
        <w:spacing w:after="0"/>
      </w:pPr>
    </w:p>
    <w:p>
      <w:pPr>
        <w:spacing w:after="0"/>
      </w:pPr>
      <w:r>
        <w:rPr>
          <w:rFonts w:ascii="Arial" w:hAnsi="Arial"/>
          <w:color w:val="5D7284"/>
          <w:sz w:val="22"/>
        </w:rPr>
        <w:t>29:28</w:t>
      </w:r>
    </w:p>
    <w:p>
      <w:pPr>
        <w:spacing w:after="0"/>
      </w:pPr>
      <w:r>
        <w:rPr>
          <w:rFonts w:ascii="Arial" w:hAnsi="Arial"/>
          <w:sz w:val="22"/>
        </w:rPr>
        <w:t>And this</w:t>
      </w:r>
    </w:p>
    <w:p>
      <w:pPr>
        <w:spacing w:after="0"/>
      </w:pPr>
    </w:p>
    <w:p>
      <w:pPr>
        <w:spacing w:after="0"/>
      </w:pPr>
      <w:r>
        <w:rPr>
          <w:rFonts w:ascii="Arial" w:hAnsi="Arial"/>
          <w:color w:val="5D7284"/>
          <w:sz w:val="22"/>
        </w:rPr>
        <w:t>29:30</w:t>
      </w:r>
    </w:p>
    <w:p>
      <w:pPr>
        <w:spacing w:after="0"/>
      </w:pPr>
      <w:r>
        <w:rPr>
          <w:rFonts w:ascii="Arial" w:hAnsi="Arial"/>
          <w:sz w:val="22"/>
        </w:rPr>
        <w:t>shouldn't be continuously updated. Because so maybe</w:t>
      </w:r>
    </w:p>
    <w:p>
      <w:pPr>
        <w:spacing w:after="0"/>
      </w:pPr>
    </w:p>
    <w:p>
      <w:pPr>
        <w:spacing w:after="0"/>
      </w:pPr>
      <w:r>
        <w:rPr>
          <w:rFonts w:ascii="Arial" w:hAnsi="Arial"/>
          <w:color w:val="5D7284"/>
          <w:sz w:val="22"/>
        </w:rPr>
        <w:t>29:44</w:t>
      </w:r>
    </w:p>
    <w:p>
      <w:pPr>
        <w:spacing w:after="0"/>
      </w:pPr>
      <w:r>
        <w:rPr>
          <w:rFonts w:ascii="Arial" w:hAnsi="Arial"/>
          <w:sz w:val="22"/>
        </w:rPr>
        <w:t>because I've already discussed that we also need a difference a gender difference job seekers and the International request don't sit as a as an exam.</w:t>
      </w:r>
    </w:p>
    <w:p>
      <w:pPr>
        <w:spacing w:after="0"/>
      </w:pPr>
    </w:p>
    <w:p>
      <w:pPr>
        <w:spacing w:after="0"/>
      </w:pPr>
      <w:r>
        <w:rPr>
          <w:rFonts w:ascii="Arial" w:hAnsi="Arial"/>
          <w:color w:val="5D7284"/>
          <w:sz w:val="22"/>
        </w:rPr>
        <w:t>29:58</w:t>
      </w:r>
    </w:p>
    <w:p>
      <w:pPr>
        <w:spacing w:after="0"/>
      </w:pPr>
      <w:r>
        <w:rPr>
          <w:rFonts w:ascii="Arial" w:hAnsi="Arial"/>
          <w:sz w:val="22"/>
        </w:rPr>
        <w:t>So we do need ACLs people sequence we made the Japanese</w:t>
      </w:r>
    </w:p>
    <w:p>
      <w:pPr>
        <w:spacing w:after="0"/>
      </w:pPr>
    </w:p>
    <w:p>
      <w:pPr>
        <w:spacing w:after="0"/>
      </w:pPr>
      <w:r>
        <w:rPr>
          <w:rFonts w:ascii="Arial" w:hAnsi="Arial"/>
          <w:color w:val="5D7284"/>
          <w:sz w:val="22"/>
        </w:rPr>
        <w:t>30:08</w:t>
      </w:r>
    </w:p>
    <w:p>
      <w:pPr>
        <w:spacing w:after="0"/>
      </w:pPr>
      <w:r>
        <w:rPr>
          <w:rFonts w:ascii="Arial" w:hAnsi="Arial"/>
          <w:sz w:val="22"/>
        </w:rPr>
        <w:t>German digital. This was made by using the tool for</w:t>
      </w:r>
    </w:p>
    <w:p>
      <w:pPr>
        <w:spacing w:after="0"/>
      </w:pPr>
    </w:p>
    <w:p>
      <w:pPr>
        <w:spacing w:after="0"/>
      </w:pPr>
      <w:r>
        <w:rPr>
          <w:rFonts w:ascii="Arial" w:hAnsi="Arial"/>
          <w:color w:val="5D7284"/>
          <w:sz w:val="22"/>
        </w:rPr>
        <w:t>30:15</w:t>
      </w:r>
    </w:p>
    <w:p>
      <w:pPr>
        <w:spacing w:after="0"/>
      </w:pPr>
      <w:r>
        <w:rPr>
          <w:rFonts w:ascii="Arial" w:hAnsi="Arial"/>
          <w:sz w:val="22"/>
        </w:rPr>
        <w:t>the real estate as propagate this short video we did make this anonymous</w:t>
      </w:r>
    </w:p>
    <w:p>
      <w:pPr>
        <w:spacing w:after="0"/>
      </w:pPr>
    </w:p>
    <w:p>
      <w:pPr>
        <w:spacing w:after="0"/>
      </w:pPr>
      <w:r>
        <w:rPr>
          <w:rFonts w:ascii="Arial" w:hAnsi="Arial"/>
          <w:color w:val="5D7284"/>
          <w:sz w:val="22"/>
        </w:rPr>
        <w:t>30:32</w:t>
      </w:r>
    </w:p>
    <w:p>
      <w:pPr>
        <w:spacing w:after="0"/>
      </w:pPr>
      <w:r>
        <w:rPr>
          <w:rFonts w:ascii="Arial" w:hAnsi="Arial"/>
          <w:sz w:val="22"/>
        </w:rPr>
        <w:t>and so we take it to the present.</w:t>
      </w:r>
    </w:p>
    <w:p>
      <w:pPr>
        <w:spacing w:after="0"/>
      </w:pPr>
    </w:p>
    <w:p>
      <w:pPr>
        <w:spacing w:after="0"/>
      </w:pPr>
      <w:r>
        <w:rPr>
          <w:rFonts w:ascii="Arial" w:hAnsi="Arial"/>
          <w:color w:val="5D7284"/>
          <w:sz w:val="22"/>
        </w:rPr>
        <w:t>30:42</w:t>
      </w:r>
    </w:p>
    <w:p>
      <w:pPr>
        <w:spacing w:after="0"/>
      </w:pPr>
      <w:r>
        <w:rPr>
          <w:rFonts w:ascii="Arial" w:hAnsi="Arial"/>
          <w:sz w:val="22"/>
        </w:rPr>
        <w:t>So by using this</w:t>
      </w:r>
    </w:p>
    <w:p>
      <w:pPr>
        <w:spacing w:after="0"/>
      </w:pPr>
    </w:p>
    <w:p>
      <w:pPr>
        <w:spacing w:after="0"/>
      </w:pPr>
      <w:r>
        <w:rPr>
          <w:rFonts w:ascii="Arial" w:hAnsi="Arial"/>
          <w:color w:val="5D7284"/>
          <w:sz w:val="22"/>
        </w:rPr>
        <w:t>30:55</w:t>
      </w:r>
    </w:p>
    <w:p>
      <w:pPr>
        <w:spacing w:after="0"/>
      </w:pPr>
      <w:r>
        <w:rPr>
          <w:rFonts w:ascii="Arial" w:hAnsi="Arial"/>
          <w:sz w:val="22"/>
        </w:rPr>
        <w:t>software</w:t>
      </w:r>
    </w:p>
    <w:p>
      <w:pPr>
        <w:spacing w:after="0"/>
      </w:pPr>
    </w:p>
    <w:p>
      <w:pPr>
        <w:spacing w:after="0"/>
      </w:pPr>
      <w:r>
        <w:rPr>
          <w:rFonts w:ascii="Arial" w:hAnsi="Arial"/>
          <w:color w:val="5D7284"/>
          <w:sz w:val="22"/>
        </w:rPr>
        <w:t>30:58</w:t>
      </w:r>
    </w:p>
    <w:p>
      <w:pPr>
        <w:spacing w:after="0"/>
      </w:pPr>
      <w:r>
        <w:rPr>
          <w:rFonts w:ascii="Arial" w:hAnsi="Arial"/>
          <w:sz w:val="22"/>
        </w:rPr>
        <w:t>you can see the work</w:t>
      </w:r>
    </w:p>
    <w:p>
      <w:pPr>
        <w:spacing w:after="0"/>
      </w:pPr>
    </w:p>
    <w:p>
      <w:pPr>
        <w:spacing w:after="0"/>
      </w:pPr>
      <w:r>
        <w:rPr>
          <w:rFonts w:ascii="Arial" w:hAnsi="Arial"/>
          <w:color w:val="5D7284"/>
          <w:sz w:val="22"/>
        </w:rPr>
        <w:t>31:04</w:t>
      </w:r>
    </w:p>
    <w:p>
      <w:pPr>
        <w:spacing w:after="0"/>
      </w:pPr>
      <w:r>
        <w:rPr>
          <w:rFonts w:ascii="Arial" w:hAnsi="Arial"/>
          <w:sz w:val="22"/>
        </w:rPr>
        <w:t>and the</w:t>
      </w:r>
    </w:p>
    <w:p>
      <w:pPr>
        <w:spacing w:after="0"/>
      </w:pPr>
    </w:p>
    <w:p>
      <w:pPr>
        <w:spacing w:after="0"/>
      </w:pPr>
      <w:r>
        <w:rPr>
          <w:rFonts w:ascii="Arial" w:hAnsi="Arial"/>
          <w:color w:val="5D7284"/>
          <w:sz w:val="22"/>
        </w:rPr>
        <w:t>31:07</w:t>
      </w:r>
    </w:p>
    <w:p>
      <w:pPr>
        <w:spacing w:after="0"/>
      </w:pPr>
      <w:r>
        <w:rPr>
          <w:rFonts w:ascii="Arial" w:hAnsi="Arial"/>
          <w:sz w:val="22"/>
        </w:rPr>
        <w:t>normally the sequence structure so it's a great structure and one</w:t>
      </w:r>
    </w:p>
    <w:p>
      <w:pPr>
        <w:spacing w:after="0"/>
      </w:pPr>
    </w:p>
    <w:p>
      <w:pPr>
        <w:spacing w:after="0"/>
      </w:pPr>
      <w:r>
        <w:rPr>
          <w:rFonts w:ascii="Arial" w:hAnsi="Arial"/>
          <w:color w:val="5D7284"/>
          <w:sz w:val="22"/>
        </w:rPr>
        <w:t>31:20</w:t>
      </w:r>
    </w:p>
    <w:p>
      <w:pPr>
        <w:spacing w:after="0"/>
      </w:pPr>
      <w:r>
        <w:rPr>
          <w:rFonts w:ascii="Arial" w:hAnsi="Arial"/>
          <w:sz w:val="22"/>
        </w:rPr>
        <w:t>sub samples by number four and we need to be testing the difference before this special</w:t>
      </w:r>
    </w:p>
    <w:p>
      <w:pPr>
        <w:spacing w:after="0"/>
      </w:pPr>
    </w:p>
    <w:p>
      <w:pPr>
        <w:spacing w:after="0"/>
      </w:pPr>
      <w:r>
        <w:rPr>
          <w:rFonts w:ascii="Arial" w:hAnsi="Arial"/>
          <w:color w:val="5D7284"/>
          <w:sz w:val="22"/>
        </w:rPr>
        <w:t>31:39</w:t>
      </w:r>
    </w:p>
    <w:p>
      <w:pPr>
        <w:spacing w:after="0"/>
      </w:pPr>
      <w:r>
        <w:rPr>
          <w:rFonts w:ascii="Arial" w:hAnsi="Arial"/>
          <w:sz w:val="22"/>
        </w:rPr>
        <w:t>piece of DNA at the border focus away decided</w:t>
      </w:r>
    </w:p>
    <w:p>
      <w:pPr>
        <w:spacing w:after="0"/>
      </w:pPr>
    </w:p>
    <w:p>
      <w:pPr>
        <w:spacing w:after="0"/>
      </w:pPr>
      <w:r>
        <w:rPr>
          <w:rFonts w:ascii="Arial" w:hAnsi="Arial"/>
          <w:color w:val="5D7284"/>
          <w:sz w:val="22"/>
        </w:rPr>
        <w:t>31:44</w:t>
      </w:r>
    </w:p>
    <w:p>
      <w:pPr>
        <w:spacing w:after="0"/>
      </w:pPr>
      <w:r>
        <w:rPr>
          <w:rFonts w:ascii="Arial" w:hAnsi="Arial"/>
          <w:sz w:val="22"/>
        </w:rPr>
        <w:t>that he was sending several samples were more than that.</w:t>
      </w:r>
    </w:p>
    <w:p>
      <w:pPr>
        <w:spacing w:after="0"/>
      </w:pPr>
    </w:p>
    <w:p>
      <w:pPr>
        <w:spacing w:after="0"/>
      </w:pPr>
      <w:r>
        <w:rPr>
          <w:rFonts w:ascii="Arial" w:hAnsi="Arial"/>
          <w:color w:val="5D7284"/>
          <w:sz w:val="22"/>
        </w:rPr>
        <w:t>31:53</w:t>
      </w:r>
    </w:p>
    <w:p>
      <w:pPr>
        <w:spacing w:after="0"/>
      </w:pPr>
      <w:r>
        <w:rPr>
          <w:rFonts w:ascii="Arial" w:hAnsi="Arial"/>
          <w:sz w:val="22"/>
        </w:rPr>
        <w:t>This case, we reverse the T cells</w:t>
      </w:r>
    </w:p>
    <w:p>
      <w:pPr>
        <w:spacing w:after="0"/>
      </w:pPr>
    </w:p>
    <w:p>
      <w:pPr>
        <w:spacing w:after="0"/>
      </w:pPr>
      <w:r>
        <w:rPr>
          <w:rFonts w:ascii="Arial" w:hAnsi="Arial"/>
          <w:color w:val="5D7284"/>
          <w:sz w:val="22"/>
        </w:rPr>
        <w:t>32:00</w:t>
      </w:r>
    </w:p>
    <w:p>
      <w:pPr>
        <w:spacing w:after="0"/>
      </w:pPr>
      <w:r>
        <w:rPr>
          <w:rFonts w:ascii="Arial" w:hAnsi="Arial"/>
          <w:sz w:val="22"/>
        </w:rPr>
        <w:t>and one example in this case, this is a mobile so they're not a mobile phone there is a seven myths one for father to protect</w:t>
      </w:r>
    </w:p>
    <w:p>
      <w:pPr>
        <w:spacing w:after="0"/>
      </w:pPr>
    </w:p>
    <w:p>
      <w:pPr>
        <w:spacing w:after="0"/>
      </w:pPr>
      <w:r>
        <w:rPr>
          <w:rFonts w:ascii="Arial" w:hAnsi="Arial"/>
          <w:color w:val="5D7284"/>
          <w:sz w:val="22"/>
        </w:rPr>
        <w:t>32:25</w:t>
      </w:r>
    </w:p>
    <w:p>
      <w:pPr>
        <w:spacing w:after="0"/>
      </w:pPr>
      <w:r>
        <w:rPr>
          <w:rFonts w:ascii="Arial" w:hAnsi="Arial"/>
          <w:sz w:val="22"/>
        </w:rPr>
        <w:t>souls</w:t>
      </w:r>
    </w:p>
    <w:p>
      <w:pPr>
        <w:spacing w:after="0"/>
      </w:pPr>
    </w:p>
    <w:p>
      <w:pPr>
        <w:spacing w:after="0"/>
      </w:pPr>
      <w:r>
        <w:rPr>
          <w:rFonts w:ascii="Arial" w:hAnsi="Arial"/>
          <w:color w:val="5D7284"/>
          <w:sz w:val="22"/>
        </w:rPr>
        <w:t>32:34</w:t>
      </w:r>
    </w:p>
    <w:p>
      <w:pPr>
        <w:spacing w:after="0"/>
      </w:pPr>
      <w:r>
        <w:rPr>
          <w:rFonts w:ascii="Arial" w:hAnsi="Arial"/>
          <w:sz w:val="22"/>
        </w:rPr>
        <w:t>some of you may not be the rocket scientist to be one or the other building scientists are moving</w:t>
      </w:r>
    </w:p>
    <w:p>
      <w:pPr>
        <w:spacing w:after="0"/>
      </w:pPr>
    </w:p>
    <w:p>
      <w:pPr>
        <w:spacing w:after="0"/>
      </w:pPr>
      <w:r>
        <w:rPr>
          <w:rFonts w:ascii="Arial" w:hAnsi="Arial"/>
          <w:color w:val="5D7284"/>
          <w:sz w:val="22"/>
        </w:rPr>
        <w:t>32:47</w:t>
      </w:r>
    </w:p>
    <w:p>
      <w:pPr>
        <w:spacing w:after="0"/>
      </w:pPr>
      <w:r>
        <w:rPr>
          <w:rFonts w:ascii="Arial" w:hAnsi="Arial"/>
          <w:sz w:val="22"/>
        </w:rPr>
        <w:t>in concert in this region, which is important for gamma chain expression and a high level of</w:t>
      </w:r>
    </w:p>
    <w:p>
      <w:pPr>
        <w:spacing w:after="0"/>
      </w:pPr>
    </w:p>
    <w:p>
      <w:pPr>
        <w:spacing w:after="0"/>
      </w:pPr>
      <w:r>
        <w:rPr>
          <w:rFonts w:ascii="Arial" w:hAnsi="Arial"/>
          <w:color w:val="5D7284"/>
          <w:sz w:val="22"/>
        </w:rPr>
        <w:t>32:57</w:t>
      </w:r>
    </w:p>
    <w:p>
      <w:pPr>
        <w:spacing w:after="0"/>
      </w:pPr>
      <w:r>
        <w:rPr>
          <w:rFonts w:ascii="Arial" w:hAnsi="Arial"/>
          <w:sz w:val="22"/>
        </w:rPr>
        <w:t>the reading process. This patient is face to face. So this is an important</w:t>
      </w:r>
    </w:p>
    <w:p>
      <w:pPr>
        <w:spacing w:after="0"/>
      </w:pPr>
    </w:p>
    <w:p>
      <w:pPr>
        <w:spacing w:after="0"/>
      </w:pPr>
      <w:r>
        <w:rPr>
          <w:rFonts w:ascii="Arial" w:hAnsi="Arial"/>
          <w:color w:val="5D7284"/>
          <w:sz w:val="22"/>
        </w:rPr>
        <w:t>33:16</w:t>
      </w:r>
    </w:p>
    <w:p>
      <w:pPr>
        <w:spacing w:after="0"/>
      </w:pPr>
      <w:r>
        <w:rPr>
          <w:rFonts w:ascii="Arial" w:hAnsi="Arial"/>
          <w:sz w:val="22"/>
        </w:rPr>
        <w:t>step</w:t>
      </w:r>
    </w:p>
    <w:p>
      <w:pPr>
        <w:spacing w:after="0"/>
      </w:pPr>
    </w:p>
    <w:p>
      <w:pPr>
        <w:spacing w:after="0"/>
      </w:pPr>
      <w:r>
        <w:rPr>
          <w:rFonts w:ascii="Arial" w:hAnsi="Arial"/>
          <w:color w:val="5D7284"/>
          <w:sz w:val="22"/>
        </w:rPr>
        <w:t>33:18</w:t>
      </w:r>
    </w:p>
    <w:p>
      <w:pPr>
        <w:spacing w:after="0"/>
      </w:pPr>
      <w:r>
        <w:rPr>
          <w:rFonts w:ascii="Arial" w:hAnsi="Arial"/>
          <w:sz w:val="22"/>
        </w:rPr>
        <w:t>because this was so sinking back this tendency not only dealing with suicide with public health colleagues working we're still working.</w:t>
      </w:r>
    </w:p>
    <w:p>
      <w:pPr>
        <w:spacing w:after="0"/>
      </w:pPr>
    </w:p>
    <w:p>
      <w:pPr>
        <w:spacing w:after="0"/>
      </w:pPr>
      <w:r>
        <w:rPr>
          <w:rFonts w:ascii="Arial" w:hAnsi="Arial"/>
          <w:color w:val="5D7284"/>
          <w:sz w:val="22"/>
        </w:rPr>
        <w:t>33:43</w:t>
      </w:r>
    </w:p>
    <w:p>
      <w:pPr>
        <w:spacing w:after="0"/>
      </w:pPr>
      <w:r>
        <w:rPr>
          <w:rFonts w:ascii="Arial" w:hAnsi="Arial"/>
          <w:sz w:val="22"/>
        </w:rPr>
        <w:t>So we know within society, personalized prevention, early diagnosis</w:t>
      </w:r>
    </w:p>
    <w:p>
      <w:pPr>
        <w:spacing w:after="0"/>
      </w:pPr>
    </w:p>
    <w:p>
      <w:pPr>
        <w:spacing w:after="0"/>
      </w:pPr>
      <w:r>
        <w:rPr>
          <w:rFonts w:ascii="Arial" w:hAnsi="Arial"/>
          <w:color w:val="5D7284"/>
          <w:sz w:val="22"/>
        </w:rPr>
        <w:t>33:51</w:t>
      </w:r>
    </w:p>
    <w:p>
      <w:pPr>
        <w:spacing w:after="0"/>
      </w:pPr>
      <w:r>
        <w:rPr>
          <w:rFonts w:ascii="Arial" w:hAnsi="Arial"/>
          <w:sz w:val="22"/>
        </w:rPr>
        <w:t>really only the genetic use and welcome</w:t>
      </w:r>
    </w:p>
    <w:p>
      <w:pPr>
        <w:spacing w:after="0"/>
      </w:pPr>
    </w:p>
    <w:p>
      <w:pPr>
        <w:spacing w:after="0"/>
      </w:pPr>
      <w:r>
        <w:rPr>
          <w:rFonts w:ascii="Arial" w:hAnsi="Arial"/>
          <w:color w:val="5D7284"/>
          <w:sz w:val="22"/>
        </w:rPr>
        <w:t>33:57</w:t>
      </w:r>
    </w:p>
    <w:p>
      <w:pPr>
        <w:spacing w:after="0"/>
      </w:pPr>
      <w:r>
        <w:rPr>
          <w:rFonts w:ascii="Arial" w:hAnsi="Arial"/>
          <w:sz w:val="22"/>
        </w:rPr>
        <w:t>This is Ben.</w:t>
      </w:r>
    </w:p>
    <w:p>
      <w:pPr>
        <w:spacing w:after="0"/>
      </w:pPr>
    </w:p>
    <w:p>
      <w:pPr>
        <w:spacing w:after="0"/>
      </w:pPr>
      <w:r>
        <w:rPr>
          <w:rFonts w:ascii="Arial" w:hAnsi="Arial"/>
          <w:color w:val="5D7284"/>
          <w:sz w:val="22"/>
        </w:rPr>
        <w:t>34:03</w:t>
      </w:r>
    </w:p>
    <w:p>
      <w:pPr>
        <w:spacing w:after="0"/>
      </w:pPr>
      <w:r>
        <w:rPr>
          <w:rFonts w:ascii="Arial" w:hAnsi="Arial"/>
          <w:sz w:val="22"/>
        </w:rPr>
        <w:t>So let me summarize. We have suddenly spoken medical interlocutor here as percentage</w:t>
      </w:r>
    </w:p>
    <w:p>
      <w:pPr>
        <w:spacing w:after="0"/>
      </w:pPr>
    </w:p>
    <w:p>
      <w:pPr>
        <w:spacing w:after="0"/>
      </w:pPr>
      <w:r>
        <w:rPr>
          <w:rFonts w:ascii="Arial" w:hAnsi="Arial"/>
          <w:color w:val="5D7284"/>
          <w:sz w:val="22"/>
        </w:rPr>
        <w:t>34:10</w:t>
      </w:r>
    </w:p>
    <w:p>
      <w:pPr>
        <w:spacing w:after="0"/>
      </w:pPr>
      <w:r>
        <w:rPr>
          <w:rFonts w:ascii="Arial" w:hAnsi="Arial"/>
          <w:sz w:val="22"/>
        </w:rPr>
        <w:t>of the total good here because it really opens up type of mystery is generated by the collecting determine</w:t>
      </w:r>
    </w:p>
    <w:p>
      <w:pPr>
        <w:spacing w:after="0"/>
      </w:pPr>
    </w:p>
    <w:p>
      <w:pPr>
        <w:spacing w:after="0"/>
      </w:pPr>
      <w:r>
        <w:rPr>
          <w:rFonts w:ascii="Arial" w:hAnsi="Arial"/>
          <w:color w:val="5D7284"/>
          <w:sz w:val="22"/>
        </w:rPr>
        <w:t>34:26</w:t>
      </w:r>
    </w:p>
    <w:p>
      <w:pPr>
        <w:spacing w:after="0"/>
      </w:pPr>
      <w:r>
        <w:rPr>
          <w:rFonts w:ascii="Arial" w:hAnsi="Arial"/>
          <w:sz w:val="22"/>
        </w:rPr>
        <w:t>and the continuing through the work of the data, this tendency system and</w:t>
      </w:r>
    </w:p>
    <w:p>
      <w:pPr>
        <w:spacing w:after="0"/>
      </w:pPr>
    </w:p>
    <w:p>
      <w:pPr>
        <w:spacing w:after="0"/>
      </w:pPr>
      <w:r>
        <w:rPr>
          <w:rFonts w:ascii="Arial" w:hAnsi="Arial"/>
          <w:color w:val="5D7284"/>
          <w:sz w:val="22"/>
        </w:rPr>
        <w:t>34:38</w:t>
      </w:r>
    </w:p>
    <w:p>
      <w:pPr>
        <w:spacing w:after="0"/>
      </w:pPr>
      <w:r>
        <w:rPr>
          <w:rFonts w:ascii="Arial" w:hAnsi="Arial"/>
          <w:sz w:val="22"/>
        </w:rPr>
        <w:t>so we're almost 200 people there's obviously people work in</w:t>
      </w:r>
    </w:p>
    <w:p>
      <w:pPr>
        <w:spacing w:after="0"/>
      </w:pPr>
    </w:p>
    <w:p>
      <w:pPr>
        <w:spacing w:after="0"/>
      </w:pPr>
      <w:r>
        <w:rPr>
          <w:rFonts w:ascii="Arial" w:hAnsi="Arial"/>
          <w:color w:val="5D7284"/>
          <w:sz w:val="22"/>
        </w:rPr>
        <w:t>34:48</w:t>
      </w:r>
    </w:p>
    <w:p>
      <w:pPr>
        <w:spacing w:after="0"/>
      </w:pPr>
      <w:r>
        <w:rPr>
          <w:rFonts w:ascii="Arial" w:hAnsi="Arial"/>
          <w:sz w:val="22"/>
        </w:rPr>
        <w:t>this area sold</w:t>
      </w:r>
    </w:p>
    <w:p>
      <w:pPr>
        <w:spacing w:after="0"/>
      </w:pPr>
    </w:p>
    <w:p>
      <w:pPr>
        <w:spacing w:after="0"/>
      </w:pPr>
      <w:r>
        <w:rPr>
          <w:rFonts w:ascii="Arial" w:hAnsi="Arial"/>
          <w:color w:val="5D7284"/>
          <w:sz w:val="22"/>
        </w:rPr>
        <w:t>34:56</w:t>
      </w:r>
    </w:p>
    <w:p>
      <w:pPr>
        <w:spacing w:after="0"/>
      </w:pPr>
      <w:r>
        <w:rPr>
          <w:rFonts w:ascii="Arial" w:hAnsi="Arial"/>
          <w:sz w:val="22"/>
        </w:rPr>
        <w:t>Thank you very much</w:t>
      </w:r>
    </w:p>
    <w:p>
      <w:pPr>
        <w:spacing w:after="0"/>
      </w:pPr>
    </w:p>
    <w:p>
      <w:pPr>
        <w:spacing w:after="0"/>
      </w:pPr>
      <w:r>
        <w:rPr>
          <w:rFonts w:ascii="Arial" w:hAnsi="Arial"/>
          <w:color w:val="5D7284"/>
          <w:sz w:val="22"/>
        </w:rPr>
        <w:t>35:03</w:t>
      </w:r>
    </w:p>
    <w:p>
      <w:pPr>
        <w:spacing w:after="0"/>
      </w:pPr>
      <w:r>
        <w:rPr>
          <w:rFonts w:ascii="Arial" w:hAnsi="Arial"/>
          <w:sz w:val="22"/>
        </w:rPr>
        <w:t>maybe you need to see that here.</w:t>
      </w:r>
    </w:p>
    <w:p>
      <w:pPr>
        <w:spacing w:after="0"/>
      </w:pPr>
    </w:p>
    <w:p>
      <w:pPr>
        <w:spacing w:after="0"/>
      </w:pPr>
      <w:r>
        <w:rPr>
          <w:rFonts w:ascii="Arial" w:hAnsi="Arial"/>
          <w:color w:val="5D7284"/>
          <w:sz w:val="22"/>
        </w:rPr>
        <w:t>35:12</w:t>
      </w:r>
    </w:p>
    <w:p>
      <w:pPr>
        <w:spacing w:after="0"/>
      </w:pPr>
      <w:r>
        <w:rPr>
          <w:rFonts w:ascii="Arial" w:hAnsi="Arial"/>
          <w:sz w:val="22"/>
        </w:rPr>
        <w:t>Any questions?</w:t>
      </w:r>
    </w:p>
    <w:p>
      <w:pPr>
        <w:spacing w:after="0"/>
      </w:pPr>
    </w:p>
    <w:p>
      <w:pPr>
        <w:spacing w:after="0"/>
      </w:pPr>
      <w:r>
        <w:rPr>
          <w:rFonts w:ascii="Arial" w:hAnsi="Arial"/>
          <w:color w:val="5D7284"/>
          <w:sz w:val="22"/>
        </w:rPr>
        <w:t>35:21</w:t>
      </w:r>
    </w:p>
    <w:p>
      <w:pPr>
        <w:spacing w:after="0"/>
      </w:pPr>
      <w:r>
        <w:rPr>
          <w:rFonts w:ascii="Arial" w:hAnsi="Arial"/>
          <w:sz w:val="22"/>
        </w:rPr>
        <w:t>Thank you. Presentation already mentioned that combining Biomedicine is very important for researchers responsible for the patients. So I'm wondering how this specific combine. Thank you</w:t>
      </w:r>
    </w:p>
    <w:p>
      <w:pPr>
        <w:spacing w:after="0"/>
      </w:pPr>
    </w:p>
    <w:p>
      <w:pPr>
        <w:spacing w:after="0"/>
      </w:pPr>
      <w:r>
        <w:rPr>
          <w:rFonts w:ascii="Arial" w:hAnsi="Arial"/>
          <w:color w:val="5D7284"/>
          <w:sz w:val="22"/>
        </w:rPr>
        <w:t>35:48</w:t>
      </w:r>
    </w:p>
    <w:p>
      <w:pPr>
        <w:spacing w:after="0"/>
      </w:pPr>
      <w:r>
        <w:rPr>
          <w:rFonts w:ascii="Arial" w:hAnsi="Arial"/>
          <w:sz w:val="22"/>
        </w:rPr>
        <w:t>Okay, so thank you very much. Combining information from the notes is very important. Also the end quid pro quo. This is a really important thing with</w:t>
      </w:r>
    </w:p>
    <w:p>
      <w:pPr>
        <w:spacing w:after="0"/>
      </w:pPr>
    </w:p>
    <w:p>
      <w:pPr>
        <w:spacing w:after="0"/>
      </w:pPr>
      <w:r>
        <w:rPr>
          <w:rFonts w:ascii="Arial" w:hAnsi="Arial"/>
          <w:color w:val="5D7284"/>
          <w:sz w:val="22"/>
        </w:rPr>
        <w:t>36:07</w:t>
      </w:r>
    </w:p>
    <w:p>
      <w:pPr>
        <w:spacing w:after="0"/>
      </w:pPr>
      <w:r>
        <w:rPr>
          <w:rFonts w:ascii="Arial" w:hAnsi="Arial"/>
          <w:sz w:val="22"/>
        </w:rPr>
        <w:t>systems at least system</w:t>
      </w:r>
    </w:p>
    <w:p>
      <w:pPr>
        <w:spacing w:after="0"/>
      </w:pPr>
    </w:p>
    <w:p>
      <w:pPr>
        <w:spacing w:after="0"/>
      </w:pPr>
      <w:r>
        <w:rPr>
          <w:rFonts w:ascii="Arial" w:hAnsi="Arial"/>
          <w:color w:val="5D7284"/>
          <w:sz w:val="22"/>
        </w:rPr>
        <w:t>36:10</w:t>
      </w:r>
    </w:p>
    <w:p>
      <w:pPr>
        <w:spacing w:after="0"/>
      </w:pPr>
      <w:r>
        <w:rPr>
          <w:rFonts w:ascii="Arial" w:hAnsi="Arial"/>
          <w:sz w:val="22"/>
        </w:rPr>
        <w:t>services and the local disk drives and getting the data from the workers is very difficult at some are here. And also this is a VPN and we have a system. So just like Amazon we have this</w:t>
      </w:r>
    </w:p>
    <w:p>
      <w:pPr>
        <w:spacing w:after="0"/>
      </w:pPr>
    </w:p>
    <w:p>
      <w:pPr>
        <w:spacing w:after="0"/>
      </w:pPr>
      <w:r>
        <w:rPr>
          <w:rFonts w:ascii="Arial" w:hAnsi="Arial"/>
          <w:color w:val="5D7284"/>
          <w:sz w:val="22"/>
        </w:rPr>
        <w:t>36:36</w:t>
      </w:r>
    </w:p>
    <w:p>
      <w:pPr>
        <w:spacing w:after="0"/>
      </w:pPr>
      <w:r>
        <w:rPr>
          <w:rFonts w:ascii="Arial" w:hAnsi="Arial"/>
          <w:sz w:val="22"/>
        </w:rPr>
        <w:t>in this case and people can come and see what we</w:t>
      </w:r>
    </w:p>
    <w:p>
      <w:pPr>
        <w:spacing w:after="0"/>
      </w:pPr>
    </w:p>
    <w:p>
      <w:pPr>
        <w:spacing w:after="0"/>
      </w:pPr>
      <w:r>
        <w:rPr>
          <w:rFonts w:ascii="Arial" w:hAnsi="Arial"/>
          <w:color w:val="5D7284"/>
          <w:sz w:val="22"/>
        </w:rPr>
        <w:t>36:45</w:t>
      </w:r>
    </w:p>
    <w:p>
      <w:pPr>
        <w:spacing w:after="0"/>
      </w:pPr>
      <w:r>
        <w:rPr>
          <w:rFonts w:ascii="Arial" w:hAnsi="Arial"/>
          <w:sz w:val="22"/>
        </w:rPr>
        <w:t>were putting so people</w:t>
      </w:r>
    </w:p>
    <w:p>
      <w:pPr>
        <w:spacing w:after="0"/>
      </w:pPr>
    </w:p>
    <w:p>
      <w:pPr>
        <w:spacing w:after="0"/>
      </w:pPr>
      <w:r>
        <w:rPr>
          <w:rFonts w:ascii="Arial" w:hAnsi="Arial"/>
          <w:color w:val="5D7284"/>
          <w:sz w:val="22"/>
        </w:rPr>
        <w:t>36:49</w:t>
      </w:r>
    </w:p>
    <w:p>
      <w:pPr>
        <w:spacing w:after="0"/>
      </w:pPr>
      <w:r>
        <w:rPr>
          <w:rFonts w:ascii="Arial" w:hAnsi="Arial"/>
          <w:sz w:val="22"/>
        </w:rPr>
        <w:t>survey analysis</w:t>
      </w:r>
    </w:p>
    <w:p>
      <w:pPr>
        <w:spacing w:after="0"/>
      </w:pPr>
    </w:p>
    <w:p>
      <w:pPr>
        <w:spacing w:after="0"/>
      </w:pPr>
      <w:r>
        <w:rPr>
          <w:rFonts w:ascii="Arial" w:hAnsi="Arial"/>
          <w:color w:val="5D7284"/>
          <w:sz w:val="22"/>
        </w:rPr>
        <w:t>36:55</w:t>
      </w:r>
    </w:p>
    <w:p>
      <w:pPr>
        <w:spacing w:after="0"/>
      </w:pPr>
      <w:r>
        <w:rPr>
          <w:rFonts w:ascii="Arial" w:hAnsi="Arial"/>
          <w:sz w:val="22"/>
        </w:rPr>
        <w:t>taking your questions towards them, and also of the</w:t>
      </w:r>
    </w:p>
    <w:p>
      <w:pPr>
        <w:spacing w:after="0"/>
      </w:pPr>
    </w:p>
    <w:p>
      <w:pPr>
        <w:spacing w:after="0"/>
      </w:pPr>
      <w:r>
        <w:rPr>
          <w:rFonts w:ascii="Arial" w:hAnsi="Arial"/>
          <w:color w:val="5D7284"/>
          <w:sz w:val="22"/>
        </w:rPr>
        <w:t>37:05</w:t>
      </w:r>
    </w:p>
    <w:p>
      <w:pPr>
        <w:spacing w:after="0"/>
      </w:pPr>
      <w:r>
        <w:rPr>
          <w:rFonts w:ascii="Arial" w:hAnsi="Arial"/>
          <w:sz w:val="22"/>
        </w:rPr>
        <w:t>the server using the special IP six. So it's your question</w:t>
      </w:r>
    </w:p>
    <w:p>
      <w:pPr>
        <w:spacing w:after="0"/>
      </w:pPr>
    </w:p>
    <w:p>
      <w:pPr>
        <w:spacing w:after="0"/>
      </w:pPr>
      <w:r>
        <w:rPr>
          <w:rFonts w:ascii="Arial" w:hAnsi="Arial"/>
          <w:color w:val="5D7284"/>
          <w:sz w:val="22"/>
        </w:rPr>
        <w:t>37:15</w:t>
      </w:r>
    </w:p>
    <w:p>
      <w:pPr>
        <w:spacing w:after="0"/>
      </w:pPr>
      <w:r>
        <w:rPr>
          <w:rFonts w:ascii="Arial" w:hAnsi="Arial"/>
          <w:sz w:val="22"/>
        </w:rPr>
        <w:t>not excited because here we still have the same chord and the same by applying my thinking. How can we connect different levels let's say let's say</w:t>
      </w:r>
    </w:p>
    <w:p>
      <w:pPr>
        <w:spacing w:after="0"/>
      </w:pPr>
    </w:p>
    <w:p>
      <w:pPr>
        <w:spacing w:after="0"/>
      </w:pPr>
      <w:r>
        <w:rPr>
          <w:rFonts w:ascii="Arial" w:hAnsi="Arial"/>
          <w:color w:val="5D7284"/>
          <w:sz w:val="22"/>
        </w:rPr>
        <w:t>37:30</w:t>
      </w:r>
    </w:p>
    <w:p>
      <w:pPr>
        <w:spacing w:after="0"/>
      </w:pPr>
      <w:r>
        <w:rPr>
          <w:rFonts w:ascii="Arial" w:hAnsi="Arial"/>
          <w:sz w:val="22"/>
        </w:rPr>
        <w:t>that's a fairly difficult task. Because as the channel says the deputy February</w:t>
      </w:r>
    </w:p>
    <w:p>
      <w:pPr>
        <w:spacing w:after="0"/>
      </w:pPr>
    </w:p>
    <w:p>
      <w:pPr>
        <w:spacing w:after="0"/>
      </w:pPr>
      <w:r>
        <w:rPr>
          <w:rFonts w:ascii="Arial" w:hAnsi="Arial"/>
          <w:color w:val="5D7284"/>
          <w:sz w:val="22"/>
        </w:rPr>
        <w:t>37:38</w:t>
      </w:r>
    </w:p>
    <w:p>
      <w:pPr>
        <w:spacing w:after="0"/>
      </w:pPr>
      <w:r>
        <w:rPr>
          <w:rFonts w:ascii="Arial" w:hAnsi="Arial"/>
          <w:sz w:val="22"/>
        </w:rPr>
        <w:t>has a history. So it's not the</w:t>
      </w:r>
    </w:p>
    <w:p>
      <w:pPr>
        <w:spacing w:after="0"/>
      </w:pPr>
    </w:p>
    <w:p>
      <w:pPr>
        <w:spacing w:after="0"/>
      </w:pPr>
      <w:r>
        <w:rPr>
          <w:rFonts w:ascii="Arial" w:hAnsi="Arial"/>
          <w:color w:val="5D7284"/>
          <w:sz w:val="22"/>
        </w:rPr>
        <w:t>37:45</w:t>
      </w:r>
    </w:p>
    <w:p>
      <w:pPr>
        <w:spacing w:after="0"/>
      </w:pPr>
      <w:r>
        <w:rPr>
          <w:rFonts w:ascii="Arial" w:hAnsi="Arial"/>
          <w:sz w:val="22"/>
        </w:rPr>
        <w:t>one no one was these</w:t>
      </w:r>
    </w:p>
    <w:p>
      <w:pPr>
        <w:spacing w:after="0"/>
      </w:pPr>
    </w:p>
    <w:p>
      <w:pPr>
        <w:spacing w:after="0"/>
      </w:pPr>
      <w:r>
        <w:rPr>
          <w:rFonts w:ascii="Arial" w:hAnsi="Arial"/>
          <w:color w:val="5D7284"/>
          <w:sz w:val="22"/>
        </w:rPr>
        <w:t>37:53</w:t>
      </w:r>
    </w:p>
    <w:p>
      <w:pPr>
        <w:spacing w:after="0"/>
      </w:pPr>
      <w:r>
        <w:rPr>
          <w:rFonts w:ascii="Arial" w:hAnsi="Arial"/>
          <w:sz w:val="22"/>
        </w:rPr>
        <w:t>14 Japanese making consortium</w:t>
      </w:r>
    </w:p>
    <w:p>
      <w:pPr>
        <w:spacing w:after="0"/>
      </w:pPr>
    </w:p>
    <w:p>
      <w:pPr>
        <w:spacing w:after="0"/>
      </w:pPr>
      <w:r>
        <w:rPr>
          <w:rFonts w:ascii="Arial" w:hAnsi="Arial"/>
          <w:color w:val="5D7284"/>
          <w:sz w:val="22"/>
        </w:rPr>
        <w:t>38:02</w:t>
      </w:r>
    </w:p>
    <w:p>
      <w:pPr>
        <w:spacing w:after="0"/>
      </w:pPr>
      <w:r>
        <w:rPr>
          <w:rFonts w:ascii="Arial" w:hAnsi="Arial"/>
          <w:sz w:val="22"/>
        </w:rPr>
        <w:t>and</w:t>
      </w:r>
    </w:p>
    <w:p>
      <w:pPr>
        <w:spacing w:after="0"/>
      </w:pPr>
    </w:p>
    <w:p>
      <w:pPr>
        <w:spacing w:after="0"/>
      </w:pPr>
      <w:r>
        <w:rPr>
          <w:rFonts w:ascii="Arial" w:hAnsi="Arial"/>
          <w:color w:val="5D7284"/>
          <w:sz w:val="22"/>
        </w:rPr>
        <w:t>38:04</w:t>
      </w:r>
    </w:p>
    <w:p>
      <w:pPr>
        <w:spacing w:after="0"/>
      </w:pPr>
      <w:r>
        <w:rPr>
          <w:rFonts w:ascii="Arial" w:hAnsi="Arial"/>
          <w:sz w:val="22"/>
        </w:rPr>
        <w:t>sharing the information and threatened me the site and this</w:t>
      </w:r>
    </w:p>
    <w:p>
      <w:pPr>
        <w:spacing w:after="0"/>
      </w:pPr>
    </w:p>
    <w:p>
      <w:pPr>
        <w:spacing w:after="0"/>
      </w:pPr>
      <w:r>
        <w:rPr>
          <w:rFonts w:ascii="Arial" w:hAnsi="Arial"/>
          <w:color w:val="5D7284"/>
          <w:sz w:val="22"/>
        </w:rPr>
        <w:t>38:14</w:t>
      </w:r>
    </w:p>
    <w:p>
      <w:pPr>
        <w:spacing w:after="0"/>
      </w:pPr>
      <w:r>
        <w:rPr>
          <w:rFonts w:ascii="Arial" w:hAnsi="Arial"/>
          <w:sz w:val="22"/>
        </w:rPr>
        <w:t>lesson, but it's still only 14 So we need to expand this what you see</w:t>
      </w:r>
    </w:p>
    <w:p>
      <w:pPr>
        <w:spacing w:after="0"/>
      </w:pPr>
    </w:p>
    <w:p>
      <w:pPr>
        <w:spacing w:after="0"/>
      </w:pPr>
      <w:r>
        <w:rPr>
          <w:rFonts w:ascii="Arial" w:hAnsi="Arial"/>
          <w:color w:val="5D7284"/>
          <w:sz w:val="22"/>
        </w:rPr>
        <w:t>38:26</w:t>
      </w:r>
    </w:p>
    <w:p>
      <w:pPr>
        <w:spacing w:after="0"/>
      </w:pPr>
      <w:r>
        <w:rPr>
          <w:rFonts w:ascii="Arial" w:hAnsi="Arial"/>
          <w:sz w:val="22"/>
        </w:rPr>
        <w:t>so I'm thinking about in my opinion, if possible to have how to do that. connecting different bio banks in Japan and also connected by banks in Japan with worldwide just specific difficulty in Japan to be honest, there is a US privacy protection law in Japan that's quite strict. And then in that, in this case, there's one simple maybe solution just maybe you know, you are doing the AI research there is a method called federated learning. That is to do to construct a model we need access to the individual data of course, but it is difficult because each hospital has the mandate. does it integrate itself then the federated learning means the running go to the hospital then come back to the center go to another hospital learns up to that model and so on. So in this in this way, we do not violate the law, but we can integrate data stored at each hospital. And then new approach might be the federated semantic analysis. So go to the local bank and do the Association analysis and then get the identified associated association or something like that somewhere and then go do that by the identified digit then come back to that sit down so so then this is a de identified data not restricted by the privacy protection law. We can also make this this product out of Japan. So this is one solution. The other is we need to change our law</w:t>
      </w:r>
    </w:p>
    <w:p>
      <w:pPr>
        <w:spacing w:after="0"/>
      </w:pPr>
    </w:p>
    <w:p>
      <w:pPr>
        <w:spacing w:after="0"/>
      </w:pPr>
      <w:r>
        <w:rPr>
          <w:rFonts w:ascii="Arial" w:hAnsi="Arial"/>
          <w:color w:val="5D7284"/>
          <w:sz w:val="22"/>
        </w:rPr>
        <w:t>40:26</w:t>
      </w:r>
    </w:p>
    <w:p>
      <w:pPr>
        <w:spacing w:after="0"/>
      </w:pPr>
      <w:r>
        <w:rPr>
          <w:rFonts w:ascii="Arial" w:hAnsi="Arial"/>
          <w:sz w:val="22"/>
        </w:rPr>
        <w:t>representing the Japanese Medical Society to make a proposal to the government. So he's the best person</w:t>
      </w:r>
    </w:p>
    <w:p>
      <w:pPr>
        <w:spacing w:after="0"/>
      </w:pPr>
    </w:p>
    <w:p>
      <w:pPr>
        <w:spacing w:after="0"/>
      </w:pPr>
      <w:r>
        <w:rPr>
          <w:rFonts w:ascii="Arial" w:hAnsi="Arial"/>
          <w:color w:val="5D7284"/>
          <w:sz w:val="22"/>
        </w:rPr>
        <w:t>40:42</w:t>
      </w:r>
    </w:p>
    <w:p>
      <w:pPr>
        <w:spacing w:after="0"/>
      </w:pPr>
      <w:r>
        <w:rPr>
          <w:rFonts w:ascii="Arial" w:hAnsi="Arial"/>
          <w:sz w:val="22"/>
        </w:rPr>
        <w:t>for a very nice presentation on the return of results, I thought that was very interesting as well. I was wondering and important because I was wondering whether it mentioned that there's consent of course. But yeah, when people is that something that's optional, can can can they change their mind or whether or not they want to</w:t>
      </w:r>
    </w:p>
    <w:p>
      <w:pPr>
        <w:spacing w:after="0"/>
      </w:pPr>
    </w:p>
    <w:p>
      <w:pPr>
        <w:spacing w:after="0"/>
      </w:pPr>
      <w:r>
        <w:rPr>
          <w:rFonts w:ascii="Arial" w:hAnsi="Arial"/>
          <w:color w:val="5D7284"/>
          <w:sz w:val="22"/>
        </w:rPr>
        <w:t>41:07</w:t>
      </w:r>
    </w:p>
    <w:p>
      <w:pPr>
        <w:spacing w:after="0"/>
      </w:pPr>
      <w:r>
        <w:rPr>
          <w:rFonts w:ascii="Arial" w:hAnsi="Arial"/>
          <w:sz w:val="22"/>
        </w:rPr>
        <w:t>get the results? Exactly. It's this is very important. So</w:t>
      </w:r>
    </w:p>
    <w:p>
      <w:pPr>
        <w:spacing w:after="0"/>
      </w:pPr>
    </w:p>
    <w:p>
      <w:pPr>
        <w:spacing w:after="0"/>
      </w:pPr>
      <w:r>
        <w:rPr>
          <w:rFonts w:ascii="Arial" w:hAnsi="Arial"/>
          <w:color w:val="5D7284"/>
          <w:sz w:val="22"/>
        </w:rPr>
        <w:t>41:12</w:t>
      </w:r>
    </w:p>
    <w:p>
      <w:pPr>
        <w:spacing w:after="0"/>
      </w:pPr>
      <w:r>
        <w:rPr>
          <w:rFonts w:ascii="Arial" w:hAnsi="Arial"/>
          <w:sz w:val="22"/>
        </w:rPr>
        <w:t>when we started it was the spring of the 20 something in the university. As to the the</w:t>
      </w:r>
    </w:p>
    <w:p>
      <w:pPr>
        <w:spacing w:after="0"/>
      </w:pPr>
    </w:p>
    <w:p>
      <w:pPr>
        <w:spacing w:after="0"/>
      </w:pPr>
      <w:r>
        <w:rPr>
          <w:rFonts w:ascii="Arial" w:hAnsi="Arial"/>
          <w:color w:val="5D7284"/>
          <w:sz w:val="22"/>
        </w:rPr>
        <w:t>41:26</w:t>
      </w:r>
    </w:p>
    <w:p>
      <w:pPr>
        <w:spacing w:after="0"/>
      </w:pPr>
      <w:r>
        <w:rPr>
          <w:rFonts w:ascii="Arial" w:hAnsi="Arial"/>
          <w:sz w:val="22"/>
        </w:rPr>
        <w:t>approval for university, the approval of the voters to hire first people on University says letters to return the Trinity conservative</w:t>
      </w:r>
    </w:p>
    <w:p>
      <w:pPr>
        <w:spacing w:after="0"/>
      </w:pPr>
    </w:p>
    <w:p>
      <w:pPr>
        <w:spacing w:after="0"/>
      </w:pPr>
      <w:r>
        <w:rPr>
          <w:rFonts w:ascii="Arial" w:hAnsi="Arial"/>
          <w:color w:val="5D7284"/>
          <w:sz w:val="22"/>
        </w:rPr>
        <w:t>41:48</w:t>
      </w:r>
    </w:p>
    <w:p>
      <w:pPr>
        <w:spacing w:after="0"/>
      </w:pPr>
      <w:r>
        <w:rPr>
          <w:rFonts w:ascii="Arial" w:hAnsi="Arial"/>
          <w:sz w:val="22"/>
        </w:rPr>
        <w:t>University in this dangerous situation so I was in the key thing that said that this is a future security medicine, we need to implement this genetic risk analysis more than medicine so finally I got the approval. So from the beginning</w:t>
      </w:r>
    </w:p>
    <w:p>
      <w:pPr>
        <w:spacing w:after="0"/>
      </w:pPr>
    </w:p>
    <w:p>
      <w:pPr>
        <w:spacing w:after="0"/>
      </w:pPr>
      <w:r>
        <w:rPr>
          <w:rFonts w:ascii="Arial" w:hAnsi="Arial"/>
          <w:color w:val="5D7284"/>
          <w:sz w:val="22"/>
        </w:rPr>
        <w:t>42:24</w:t>
      </w:r>
    </w:p>
    <w:p>
      <w:pPr>
        <w:spacing w:after="0"/>
      </w:pPr>
      <w:r>
        <w:rPr>
          <w:rFonts w:ascii="Arial" w:hAnsi="Arial"/>
          <w:sz w:val="22"/>
        </w:rPr>
        <w:t>in approximately the general analysis of the significance</w:t>
      </w:r>
    </w:p>
    <w:p>
      <w:pPr>
        <w:spacing w:after="0"/>
      </w:pPr>
    </w:p>
    <w:p>
      <w:pPr>
        <w:spacing w:after="0"/>
      </w:pPr>
      <w:r>
        <w:rPr>
          <w:rFonts w:ascii="Arial" w:hAnsi="Arial"/>
          <w:color w:val="5D7284"/>
          <w:sz w:val="22"/>
        </w:rPr>
        <w:t>42:34</w:t>
      </w:r>
    </w:p>
    <w:p>
      <w:pPr>
        <w:spacing w:after="0"/>
      </w:pPr>
      <w:r>
        <w:rPr>
          <w:rFonts w:ascii="Arial" w:hAnsi="Arial"/>
          <w:sz w:val="22"/>
        </w:rPr>
        <w:t>then if we're going to say the sum of the message</w:t>
      </w:r>
    </w:p>
    <w:p>
      <w:pPr>
        <w:spacing w:after="0"/>
      </w:pPr>
    </w:p>
    <w:p>
      <w:pPr>
        <w:spacing w:after="0"/>
      </w:pPr>
      <w:r>
        <w:rPr>
          <w:rFonts w:ascii="Arial" w:hAnsi="Arial"/>
          <w:color w:val="5D7284"/>
          <w:sz w:val="22"/>
        </w:rPr>
        <w:t>42:39</w:t>
      </w:r>
    </w:p>
    <w:p>
      <w:pPr>
        <w:spacing w:after="0"/>
      </w:pPr>
      <w:r>
        <w:rPr>
          <w:rFonts w:ascii="Arial" w:hAnsi="Arial"/>
          <w:sz w:val="22"/>
        </w:rPr>
        <w:t>or the message from us, will be sufficient. I have some secret.</w:t>
      </w:r>
    </w:p>
    <w:p>
      <w:pPr>
        <w:spacing w:after="0"/>
      </w:pPr>
    </w:p>
    <w:p>
      <w:pPr>
        <w:spacing w:after="0"/>
      </w:pPr>
      <w:r>
        <w:rPr>
          <w:rFonts w:ascii="Arial" w:hAnsi="Arial"/>
          <w:color w:val="5D7284"/>
          <w:sz w:val="22"/>
        </w:rPr>
        <w:t>42:46</w:t>
      </w:r>
    </w:p>
    <w:p>
      <w:pPr>
        <w:spacing w:after="0"/>
      </w:pPr>
      <w:r>
        <w:rPr>
          <w:rFonts w:ascii="Arial" w:hAnsi="Arial"/>
          <w:sz w:val="22"/>
        </w:rPr>
        <w:t>So 22</w:t>
      </w:r>
    </w:p>
    <w:p>
      <w:pPr>
        <w:spacing w:after="0"/>
      </w:pPr>
    </w:p>
    <w:p>
      <w:pPr>
        <w:spacing w:after="0"/>
      </w:pPr>
      <w:r>
        <w:rPr>
          <w:rFonts w:ascii="Arial" w:hAnsi="Arial"/>
          <w:color w:val="5D7284"/>
          <w:sz w:val="22"/>
        </w:rPr>
        <w:t>42:50</w:t>
      </w:r>
    </w:p>
    <w:p>
      <w:pPr>
        <w:spacing w:after="0"/>
      </w:pPr>
      <w:r>
        <w:rPr>
          <w:rFonts w:ascii="Arial" w:hAnsi="Arial"/>
          <w:sz w:val="22"/>
        </w:rPr>
        <w:t>So we usually in time the examination examinations.</w:t>
      </w:r>
    </w:p>
    <w:p>
      <w:pPr>
        <w:spacing w:after="0"/>
      </w:pPr>
    </w:p>
    <w:p>
      <w:pPr>
        <w:spacing w:after="0"/>
      </w:pPr>
      <w:r>
        <w:rPr>
          <w:rFonts w:ascii="Arial" w:hAnsi="Arial"/>
          <w:color w:val="5D7284"/>
          <w:sz w:val="22"/>
        </w:rPr>
        <w:t>42:57</w:t>
      </w:r>
    </w:p>
    <w:p>
      <w:pPr>
        <w:spacing w:after="0"/>
      </w:pPr>
      <w:r>
        <w:rPr>
          <w:rFonts w:ascii="Arial" w:hAnsi="Arial"/>
          <w:sz w:val="22"/>
        </w:rPr>
        <w:t>So I just want to tell you some of the work that you have to do</w:t>
      </w:r>
    </w:p>
    <w:p>
      <w:pPr>
        <w:spacing w:after="0"/>
      </w:pPr>
    </w:p>
    <w:p>
      <w:pPr>
        <w:spacing w:after="0"/>
      </w:pPr>
      <w:r>
        <w:rPr>
          <w:rFonts w:ascii="Arial" w:hAnsi="Arial"/>
          <w:color w:val="5D7284"/>
          <w:sz w:val="22"/>
        </w:rPr>
        <w:t>43:10</w:t>
      </w:r>
    </w:p>
    <w:p>
      <w:pPr>
        <w:spacing w:after="0"/>
      </w:pPr>
      <w:r>
        <w:rPr>
          <w:rFonts w:ascii="Arial" w:hAnsi="Arial"/>
          <w:sz w:val="22"/>
        </w:rPr>
        <w:t>the people who want to know</w:t>
      </w:r>
    </w:p>
    <w:p>
      <w:pPr>
        <w:spacing w:after="0"/>
      </w:pPr>
    </w:p>
    <w:p>
      <w:pPr>
        <w:spacing w:after="0"/>
      </w:pPr>
      <w:r>
        <w:rPr>
          <w:rFonts w:ascii="Arial" w:hAnsi="Arial"/>
          <w:color w:val="5D7284"/>
          <w:sz w:val="22"/>
        </w:rPr>
        <w:t>43:15</w:t>
      </w:r>
    </w:p>
    <w:p>
      <w:pPr>
        <w:spacing w:after="0"/>
      </w:pPr>
      <w:r>
        <w:rPr>
          <w:rFonts w:ascii="Arial" w:hAnsi="Arial"/>
          <w:sz w:val="22"/>
        </w:rPr>
        <w:t>goal was the 60% 60% almost off the table</w:t>
      </w:r>
    </w:p>
    <w:p>
      <w:pPr>
        <w:spacing w:after="0"/>
      </w:pPr>
    </w:p>
    <w:p>
      <w:pPr>
        <w:spacing w:after="0"/>
      </w:pPr>
      <w:r>
        <w:rPr>
          <w:rFonts w:ascii="Arial" w:hAnsi="Arial"/>
          <w:color w:val="5D7284"/>
          <w:sz w:val="22"/>
        </w:rPr>
        <w:t>43:24</w:t>
      </w:r>
    </w:p>
    <w:p>
      <w:pPr>
        <w:spacing w:after="0"/>
      </w:pPr>
      <w:r>
        <w:rPr>
          <w:rFonts w:ascii="Arial" w:hAnsi="Arial"/>
          <w:sz w:val="22"/>
        </w:rPr>
        <w:t>but apparently it is 2%</w:t>
      </w:r>
    </w:p>
    <w:p>
      <w:pPr>
        <w:spacing w:after="0"/>
      </w:pPr>
    </w:p>
    <w:p>
      <w:pPr>
        <w:spacing w:after="0"/>
      </w:pPr>
      <w:r>
        <w:rPr>
          <w:rFonts w:ascii="Arial" w:hAnsi="Arial"/>
          <w:color w:val="5D7284"/>
          <w:sz w:val="22"/>
        </w:rPr>
        <w:t>43:36</w:t>
      </w:r>
    </w:p>
    <w:p>
      <w:pPr>
        <w:spacing w:after="0"/>
      </w:pPr>
      <w:r>
        <w:rPr>
          <w:rFonts w:ascii="Arial" w:hAnsi="Arial"/>
          <w:sz w:val="22"/>
        </w:rPr>
        <w:t>such a way that to satisfy some of the molecules continuously coming to</w:t>
      </w:r>
    </w:p>
    <w:p>
      <w:pPr>
        <w:spacing w:after="0"/>
      </w:pPr>
    </w:p>
    <w:p>
      <w:pPr>
        <w:spacing w:after="0"/>
      </w:pPr>
      <w:r>
        <w:rPr>
          <w:rFonts w:ascii="Arial" w:hAnsi="Arial"/>
          <w:color w:val="5D7284"/>
          <w:sz w:val="22"/>
        </w:rPr>
        <w:t>43:45</w:t>
      </w:r>
    </w:p>
    <w:p>
      <w:pPr>
        <w:spacing w:after="0"/>
      </w:pPr>
      <w:r>
        <w:rPr>
          <w:rFonts w:ascii="Arial" w:hAnsi="Arial"/>
          <w:sz w:val="22"/>
        </w:rPr>
        <w:t>us this is the structure of our future.</w:t>
      </w:r>
    </w:p>
    <w:p>
      <w:pPr>
        <w:spacing w:after="0"/>
      </w:pPr>
    </w:p>
    <w:p>
      <w:pPr>
        <w:spacing w:after="0"/>
      </w:pPr>
      <w:r>
        <w:rPr>
          <w:rFonts w:ascii="Arial" w:hAnsi="Arial"/>
          <w:color w:val="5D7284"/>
          <w:sz w:val="22"/>
        </w:rPr>
        <w:t>43:54</w:t>
      </w:r>
    </w:p>
    <w:p>
      <w:pPr>
        <w:spacing w:after="0"/>
      </w:pPr>
      <w:r>
        <w:rPr>
          <w:rFonts w:ascii="Arial" w:hAnsi="Arial"/>
          <w:sz w:val="22"/>
        </w:rPr>
        <w:t>Sorry, I asked squeezing one more quick question. So this follow up question. Very nice. So how do you communicate the results to the participants? For example, you said you have a hazard risk at point nine. So there's no explanation. Right? Explainable AI is one of the active research area in the AI community. So do you provide some explanation like you have seen a b and c has no case and therefore, you have this risk of</w:t>
      </w:r>
    </w:p>
    <w:p>
      <w:pPr>
        <w:spacing w:after="0"/>
      </w:pPr>
    </w:p>
    <w:p>
      <w:pPr>
        <w:spacing w:after="0"/>
      </w:pPr>
      <w:r>
        <w:rPr>
          <w:rFonts w:ascii="Arial" w:hAnsi="Arial"/>
          <w:color w:val="5D7284"/>
          <w:sz w:val="22"/>
        </w:rPr>
        <w:t>44:31</w:t>
      </w:r>
    </w:p>
    <w:p>
      <w:pPr>
        <w:spacing w:after="0"/>
      </w:pPr>
      <w:r>
        <w:rPr>
          <w:rFonts w:ascii="Arial" w:hAnsi="Arial"/>
          <w:sz w:val="22"/>
        </w:rPr>
        <w:t>Thank you. We quite honestly, quite honestly disclose the type of mutation to the parties and a possible solution for them. So we are collaborating with the Tokyo University. So after informing the tentative plan to have to come to our university has to do the initial screen for the premature constant or then the every year the new party is implemented, like literally, so knowing the genetic risk, but still, they can live under normal. So the shortest answer is almost to the list and was also the the penetration rate and everything. For the Japanese, the penetration rate is not so solid, because not enough critical topics. So</w:t>
      </w:r>
    </w:p>
    <w:p>
      <w:pPr>
        <w:spacing w:after="0"/>
      </w:pPr>
    </w:p>
    <w:p>
      <w:pPr>
        <w:spacing w:after="0"/>
      </w:pPr>
      <w:r>
        <w:rPr>
          <w:rFonts w:ascii="Arial" w:hAnsi="Arial"/>
          <w:color w:val="5D7284"/>
          <w:sz w:val="22"/>
        </w:rPr>
        <w:t>45:50</w:t>
      </w:r>
    </w:p>
    <w:p>
      <w:pPr>
        <w:spacing w:after="0"/>
      </w:pPr>
      <w:r>
        <w:rPr>
          <w:rFonts w:ascii="Arial" w:hAnsi="Arial"/>
          <w:sz w:val="22"/>
        </w:rPr>
        <w:t>I've been thinking we need to extend this type of study. nationwide.</w:t>
      </w:r>
    </w:p>
    <w:p>
      <w:pPr>
        <w:spacing w:after="0"/>
      </w:pPr>
    </w:p>
    <w:p>
      <w:pPr>
        <w:spacing w:after="0"/>
      </w:pPr>
      <w:r>
        <w:rPr>
          <w:rFonts w:ascii="Arial" w:hAnsi="Arial"/>
          <w:color w:val="5D7284"/>
          <w:sz w:val="22"/>
        </w:rPr>
        <w:t>46:02</w:t>
      </w:r>
    </w:p>
    <w:p>
      <w:pPr>
        <w:spacing w:after="0"/>
      </w:pPr>
      <w:r>
        <w:rPr>
          <w:rFonts w:ascii="Arial" w:hAnsi="Arial"/>
          <w:sz w:val="22"/>
        </w:rPr>
        <w:t>Results from zoom</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